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ahoma" w:hAnsi="Tahoma"/>
          <w:b/>
        </w:rPr>
        <w:t xml:space="preserve"> (2020-11-26)  Ver 2 - Extended רשימת מחלות ומוטציות בפאנל</w:t>
      </w:r>
      <w:r>
        <w:br/>
      </w:r>
      <w:r>
        <w:rPr>
          <w:rFonts w:ascii="Tahoma" w:hAnsi="Tahoma"/>
          <w:b/>
        </w:rPr>
        <w:t>Hybrid Capture-Based Next Generation Sequencing</w:t>
      </w:r>
    </w:p>
    <w:tbl>
      <w:tblPr>
        <w:tblStyle w:val="LightGrid"/>
        <w:tblW w:type="auto" w:w="0"/>
        <w:jc w:val="left"/>
        <w:tblLook w:firstColumn="1" w:firstRow="1" w:lastColumn="0" w:lastRow="0" w:noHBand="0" w:noVBand="1" w:val="04A0"/>
      </w:tblPr>
      <w:tblGrid>
        <w:gridCol w:w="4320"/>
        <w:gridCol w:w="4320"/>
      </w:tblGrid>
      <w:tr>
        <w:tc>
          <w:tcPr>
            <w:tcW w:type="dxa" w:w="1440"/>
          </w:tcPr>
          <w:p>
            <w:r>
              <w:t>Mutation #</w:t>
            </w:r>
          </w:p>
        </w:tc>
        <w:tc>
          <w:tcPr>
            <w:tcW w:type="dxa" w:w="7920"/>
          </w:tcPr>
          <w:p>
            <w:r>
              <w:t>Gene: Disease Name {(Transcsript) "Mutation name"}</w:t>
            </w:r>
          </w:p>
        </w:tc>
      </w:tr>
      <w:tr>
        <w:tc>
          <w:tcPr>
            <w:tcW w:type="dxa" w:w="1440"/>
          </w:tcPr>
          <w:p>
            <w:r>
              <w:t>1</w:t>
            </w:r>
          </w:p>
        </w:tc>
        <w:tc>
          <w:tcPr>
            <w:tcW w:type="dxa" w:w="7920"/>
          </w:tcPr>
          <w:p>
            <w:r>
              <w:t>2p21:Hypotonia-cystinuria syndrome {"2p21"}</w:t>
            </w:r>
          </w:p>
        </w:tc>
      </w:tr>
      <w:tr>
        <w:tc>
          <w:tcPr>
            <w:tcW w:type="dxa" w:w="1440"/>
          </w:tcPr>
          <w:p>
            <w:r>
              <w:t>2 - 6</w:t>
            </w:r>
          </w:p>
        </w:tc>
        <w:tc>
          <w:tcPr>
            <w:tcW w:type="dxa" w:w="7920"/>
          </w:tcPr>
          <w:p>
            <w:r>
              <w:t>ABCA12:Ichthyosis, congenital, Autosomal Recessive 4A {(NM_173076.3) "c.1060C&gt;T", "c.179G&gt;C", "c.3456G&gt;A", "c.4544G&gt;A", "c.4553G&gt;A"}</w:t>
            </w:r>
          </w:p>
        </w:tc>
      </w:tr>
      <w:tr>
        <w:tc>
          <w:tcPr>
            <w:tcW w:type="dxa" w:w="1440"/>
          </w:tcPr>
          <w:p>
            <w:r>
              <w:t>7 - 7</w:t>
            </w:r>
          </w:p>
        </w:tc>
        <w:tc>
          <w:tcPr>
            <w:tcW w:type="dxa" w:w="7920"/>
          </w:tcPr>
          <w:p>
            <w:r>
              <w:t>ABCA3:Congenital surfactant deficiency (Surfactant metabolism dysfunction, pulmonary, 3) {(NM_001089) "c.1474dupT"}</w:t>
            </w:r>
          </w:p>
        </w:tc>
      </w:tr>
      <w:tr>
        <w:tc>
          <w:tcPr>
            <w:tcW w:type="dxa" w:w="1440"/>
          </w:tcPr>
          <w:p>
            <w:r>
              <w:t>8 - 13</w:t>
            </w:r>
          </w:p>
        </w:tc>
        <w:tc>
          <w:tcPr>
            <w:tcW w:type="dxa" w:w="7920"/>
          </w:tcPr>
          <w:p>
            <w:r>
              <w:t>ABCA4:Cone-rod dystrophy 3 {(NM_000350.3) "c.1648G&gt;A", "c.2791G&gt;T", "c.3607G&gt;A", "c.3608G&gt;A", "c.5460+1G&gt;A", "c.834delT"}</w:t>
            </w:r>
          </w:p>
        </w:tc>
      </w:tr>
      <w:tr>
        <w:tc>
          <w:tcPr>
            <w:tcW w:type="dxa" w:w="1440"/>
          </w:tcPr>
          <w:p>
            <w:r>
              <w:t>14 - 16</w:t>
            </w:r>
          </w:p>
        </w:tc>
        <w:tc>
          <w:tcPr>
            <w:tcW w:type="dxa" w:w="7920"/>
          </w:tcPr>
          <w:p>
            <w:r>
              <w:t>ABCB11:Cholestasis, progressive familial intrahepatic type 2 {(NM_003742) "c.1100_1101insTA" | (NM_003742.4) "c.1409G&gt;A", "c.3268C&gt;T"}</w:t>
            </w:r>
          </w:p>
        </w:tc>
      </w:tr>
      <w:tr>
        <w:tc>
          <w:tcPr>
            <w:tcW w:type="dxa" w:w="1440"/>
          </w:tcPr>
          <w:p>
            <w:r>
              <w:t>17 - 22</w:t>
            </w:r>
          </w:p>
        </w:tc>
        <w:tc>
          <w:tcPr>
            <w:tcW w:type="dxa" w:w="7920"/>
          </w:tcPr>
          <w:p>
            <w:r>
              <w:t>ABCC8:Hyperinsulinemic hypoglycemia, familial, 1 (PHHI/HHF1) {(NM_000352) "c.3339dupG" | (NM_000352.4) "c.1116dupT", "c.2506C&gt;T", "c.3989-9G&gt;A", "c.4160_4162delTCT", "c.560T&gt;A"}</w:t>
            </w:r>
          </w:p>
        </w:tc>
      </w:tr>
      <w:tr>
        <w:tc>
          <w:tcPr>
            <w:tcW w:type="dxa" w:w="1440"/>
          </w:tcPr>
          <w:p>
            <w:r>
              <w:t>23 - 23</w:t>
            </w:r>
          </w:p>
        </w:tc>
        <w:tc>
          <w:tcPr>
            <w:tcW w:type="dxa" w:w="7920"/>
          </w:tcPr>
          <w:p>
            <w:r>
              <w:t>ABCD1:X-linked adrenoleukodystrophy {(NM_000033.4) "c.686T&gt;C"}</w:t>
            </w:r>
          </w:p>
        </w:tc>
      </w:tr>
      <w:tr>
        <w:tc>
          <w:tcPr>
            <w:tcW w:type="dxa" w:w="1440"/>
          </w:tcPr>
          <w:p>
            <w:r>
              <w:t>24 - 25</w:t>
            </w:r>
          </w:p>
        </w:tc>
        <w:tc>
          <w:tcPr>
            <w:tcW w:type="dxa" w:w="7920"/>
          </w:tcPr>
          <w:p>
            <w:r>
              <w:t>ABHD5:Chanarin-Dorfman syndrome {(NM_016006.6) "c.412T&gt;C", "c.934C&gt;T"}</w:t>
            </w:r>
          </w:p>
        </w:tc>
      </w:tr>
      <w:tr>
        <w:tc>
          <w:tcPr>
            <w:tcW w:type="dxa" w:w="1440"/>
          </w:tcPr>
          <w:p>
            <w:r>
              <w:t>26 - 36</w:t>
            </w:r>
          </w:p>
        </w:tc>
        <w:tc>
          <w:tcPr>
            <w:tcW w:type="dxa" w:w="7920"/>
          </w:tcPr>
          <w:p>
            <w:r>
              <w:t>ACADM:Medium-chain Acyl-CoA dehydrogenase deficiency {(NM_000016.5) "c.1010A&gt;C", "c.1045C&gt;T", "c.1257C&gt;A", "c.362C&gt;T", "c.415_419delGATCA", "c.431_434delAGTA", "c.454G&gt;T", "c.616C&gt;T", "c.621_624delTGAT", "c.799G&gt;A", "c.985A&gt;G"}</w:t>
            </w:r>
          </w:p>
        </w:tc>
      </w:tr>
      <w:tr>
        <w:tc>
          <w:tcPr>
            <w:tcW w:type="dxa" w:w="1440"/>
          </w:tcPr>
          <w:p>
            <w:r>
              <w:t>37 - 45</w:t>
            </w:r>
          </w:p>
        </w:tc>
        <w:tc>
          <w:tcPr>
            <w:tcW w:type="dxa" w:w="7920"/>
          </w:tcPr>
          <w:p>
            <w:r>
              <w:t>ACADVL:Acyl-CoA dehydrogenase, very long-chain, VLCAD deficiency {(NM_000018.4) "c.1096C&gt;T", "c.1748C&gt;T", "c.260T&gt;C", "c.367G&gt;A", "c.637G&gt;A", "c.65C&gt;A", "c.779C&gt;T", "c.799_802delGTTA", "c.894G&gt;A"}</w:t>
            </w:r>
          </w:p>
        </w:tc>
      </w:tr>
      <w:tr>
        <w:tc>
          <w:tcPr>
            <w:tcW w:type="dxa" w:w="1440"/>
          </w:tcPr>
          <w:p>
            <w:r>
              <w:t>46 - 46</w:t>
            </w:r>
          </w:p>
        </w:tc>
        <w:tc>
          <w:tcPr>
            <w:tcW w:type="dxa" w:w="7920"/>
          </w:tcPr>
          <w:p>
            <w:r>
              <w:t>ACO2:Infantile cerebellar-retinal degeneration {(NM_001098.3) "c.336C&gt;G"}</w:t>
            </w:r>
          </w:p>
        </w:tc>
      </w:tr>
      <w:tr>
        <w:tc>
          <w:tcPr>
            <w:tcW w:type="dxa" w:w="1440"/>
          </w:tcPr>
          <w:p>
            <w:r>
              <w:t>47 - 48</w:t>
            </w:r>
          </w:p>
        </w:tc>
        <w:tc>
          <w:tcPr>
            <w:tcW w:type="dxa" w:w="7920"/>
          </w:tcPr>
          <w:p>
            <w:r>
              <w:t>ACP5:Spondyloenchondrodysplasia with immune dysregulation {(NM_001111035) "c.772_790del" | (NM_001111035.2) "c.325G&gt;A"}</w:t>
            </w:r>
          </w:p>
        </w:tc>
      </w:tr>
      <w:tr>
        <w:tc>
          <w:tcPr>
            <w:tcW w:type="dxa" w:w="1440"/>
          </w:tcPr>
          <w:p>
            <w:r>
              <w:t>49 - 49</w:t>
            </w:r>
          </w:p>
        </w:tc>
        <w:tc>
          <w:tcPr>
            <w:tcW w:type="dxa" w:w="7920"/>
          </w:tcPr>
          <w:p>
            <w:r>
              <w:t>ACSF3:Combined malonic and methylmalonic aciduria {(NM_174917) "c.1411C&gt;T"}</w:t>
            </w:r>
          </w:p>
        </w:tc>
      </w:tr>
      <w:tr>
        <w:tc>
          <w:tcPr>
            <w:tcW w:type="dxa" w:w="1440"/>
          </w:tcPr>
          <w:p>
            <w:r>
              <w:t>50 - 51</w:t>
            </w:r>
          </w:p>
        </w:tc>
        <w:tc>
          <w:tcPr>
            <w:tcW w:type="dxa" w:w="7920"/>
          </w:tcPr>
          <w:p>
            <w:r>
              <w:t>ADA:Severe combined immunodeficiency due to ADA deficiency {(NM_000022.4) "c.703C&gt;T", "c.792G&gt;A"}</w:t>
            </w:r>
          </w:p>
        </w:tc>
      </w:tr>
      <w:tr>
        <w:tc>
          <w:tcPr>
            <w:tcW w:type="dxa" w:w="1440"/>
          </w:tcPr>
          <w:p>
            <w:r>
              <w:t>52 - 52</w:t>
            </w:r>
          </w:p>
        </w:tc>
        <w:tc>
          <w:tcPr>
            <w:tcW w:type="dxa" w:w="7920"/>
          </w:tcPr>
          <w:p>
            <w:r>
              <w:t>ADAM9:cone-rod dystrophy 9 {(NM_003816) "c.1087T&gt;A"}</w:t>
            </w:r>
          </w:p>
        </w:tc>
      </w:tr>
      <w:tr>
        <w:tc>
          <w:tcPr>
            <w:tcW w:type="dxa" w:w="1440"/>
          </w:tcPr>
          <w:p>
            <w:r>
              <w:t>53 - 54</w:t>
            </w:r>
          </w:p>
        </w:tc>
        <w:tc>
          <w:tcPr>
            <w:tcW w:type="dxa" w:w="7920"/>
          </w:tcPr>
          <w:p>
            <w:r>
              <w:t>ADAMTS2:Ehlers Danlos syndrome, type VIIC {(NM_014244.5) "c.2384G&gt;A", "c.673C&gt;T"}</w:t>
            </w:r>
          </w:p>
        </w:tc>
      </w:tr>
      <w:tr>
        <w:tc>
          <w:tcPr>
            <w:tcW w:type="dxa" w:w="1440"/>
          </w:tcPr>
          <w:p>
            <w:r>
              <w:t>55 - 59</w:t>
            </w:r>
          </w:p>
        </w:tc>
        <w:tc>
          <w:tcPr>
            <w:tcW w:type="dxa" w:w="7920"/>
          </w:tcPr>
          <w:p>
            <w:r>
              <w:t>ADGRG1:Bilateral Frontoparietal Polymicrogyria (BFPP) {(NM_005682.7) "c.1036T&gt;A", "c.1046G&gt;C", "c.1167+3G&gt;C", "c.1693C&gt;T", "c.739_745delCAGGACC"}</w:t>
            </w:r>
          </w:p>
        </w:tc>
      </w:tr>
      <w:tr>
        <w:tc>
          <w:tcPr>
            <w:tcW w:type="dxa" w:w="1440"/>
          </w:tcPr>
          <w:p>
            <w:r>
              <w:t>60 - 61</w:t>
            </w:r>
          </w:p>
        </w:tc>
        <w:tc>
          <w:tcPr>
            <w:tcW w:type="dxa" w:w="7920"/>
          </w:tcPr>
          <w:p>
            <w:r>
              <w:t>ADGRV1:Usher syndrome, type 2C {(NM_032119.4) "c.14973-2A&gt;G", "c.15494delA"}</w:t>
            </w:r>
          </w:p>
        </w:tc>
      </w:tr>
      <w:tr>
        <w:tc>
          <w:tcPr>
            <w:tcW w:type="dxa" w:w="1440"/>
          </w:tcPr>
          <w:p>
            <w:r>
              <w:t>62 - 62</w:t>
            </w:r>
          </w:p>
        </w:tc>
        <w:tc>
          <w:tcPr>
            <w:tcW w:type="dxa" w:w="7920"/>
          </w:tcPr>
          <w:p>
            <w:r>
              <w:t>AGA:Aspartylglucosaminuria {(NM_000027.4) "c.214T&gt;C"}</w:t>
            </w:r>
          </w:p>
        </w:tc>
      </w:tr>
      <w:tr>
        <w:tc>
          <w:tcPr>
            <w:tcW w:type="dxa" w:w="1440"/>
          </w:tcPr>
          <w:p>
            <w:r>
              <w:t>63 - 67</w:t>
            </w:r>
          </w:p>
        </w:tc>
        <w:tc>
          <w:tcPr>
            <w:tcW w:type="dxa" w:w="7920"/>
          </w:tcPr>
          <w:p>
            <w:r>
              <w:t>AGL:Glycogen storage disease III {(NM_000642.3) "c.1078C&gt;T", "c.1222C&gt;T", "c.2812+2dupT", "c.3652C&gt;T", "c.4456delT"}</w:t>
            </w:r>
          </w:p>
        </w:tc>
      </w:tr>
      <w:tr>
        <w:tc>
          <w:tcPr>
            <w:tcW w:type="dxa" w:w="1440"/>
          </w:tcPr>
          <w:p>
            <w:r>
              <w:t>68 - 80</w:t>
            </w:r>
          </w:p>
        </w:tc>
        <w:tc>
          <w:tcPr>
            <w:tcW w:type="dxa" w:w="7920"/>
          </w:tcPr>
          <w:p>
            <w:r>
              <w:t>AGXT:Hyperoxaluria, primary, type I {(NM_000030.3) "c.121G&gt;A", "c.33dupC", "c.466G&gt;A", "c.584T&gt;G", "c.586G&gt;A", "c.680+1G&gt;A", "c.697C&gt;T", "c.727G&gt;C", "c.731T&gt;C", "c.860_861delGCinsCG", "c.865C&gt;T", "c.893T&gt;C", "c.997A&gt;T"}</w:t>
            </w:r>
          </w:p>
        </w:tc>
      </w:tr>
      <w:tr>
        <w:tc>
          <w:tcPr>
            <w:tcW w:type="dxa" w:w="1440"/>
          </w:tcPr>
          <w:p>
            <w:r>
              <w:t>81 - 83</w:t>
            </w:r>
          </w:p>
        </w:tc>
        <w:tc>
          <w:tcPr>
            <w:tcW w:type="dxa" w:w="7920"/>
          </w:tcPr>
          <w:p>
            <w:r>
              <w:t>AHI1:Joubert syndrome-3 {(NM_017651.4) "c.2212C&gt;T", "c.3032C&gt;G", "c.787dupC"}</w:t>
            </w:r>
          </w:p>
        </w:tc>
      </w:tr>
      <w:tr>
        <w:tc>
          <w:tcPr>
            <w:tcW w:type="dxa" w:w="1440"/>
          </w:tcPr>
          <w:p>
            <w:r>
              <w:t>84 - 84</w:t>
            </w:r>
          </w:p>
        </w:tc>
        <w:tc>
          <w:tcPr>
            <w:tcW w:type="dxa" w:w="7920"/>
          </w:tcPr>
          <w:p>
            <w:r>
              <w:t>AIMP1:Leukodystrophy, hypomyelinating, 3 {(NM_004757.3) "c.292_293delCA"}</w:t>
            </w:r>
          </w:p>
        </w:tc>
      </w:tr>
      <w:tr>
        <w:tc>
          <w:tcPr>
            <w:tcW w:type="dxa" w:w="1440"/>
          </w:tcPr>
          <w:p>
            <w:r>
              <w:t>85 - 87</w:t>
            </w:r>
          </w:p>
        </w:tc>
        <w:tc>
          <w:tcPr>
            <w:tcW w:type="dxa" w:w="7920"/>
          </w:tcPr>
          <w:p>
            <w:r>
              <w:t>AIPL1:Leber congenital amaurosis 4 {(NM_014336.5) "c.211G&gt;T", "c.215G&gt;A", "c.834G&gt;A"}</w:t>
            </w:r>
          </w:p>
        </w:tc>
      </w:tr>
      <w:tr>
        <w:tc>
          <w:tcPr>
            <w:tcW w:type="dxa" w:w="1440"/>
          </w:tcPr>
          <w:p>
            <w:r>
              <w:t>88 - 93</w:t>
            </w:r>
          </w:p>
        </w:tc>
        <w:tc>
          <w:tcPr>
            <w:tcW w:type="dxa" w:w="7920"/>
          </w:tcPr>
          <w:p>
            <w:r>
              <w:t>AIRE:Autoimmune polyendocrinopathy syndrome , type I (APS-1) with or without reversible metaphyseal dysplasia {(NM_000383.4) "c.1163_1164insA", "c.247A&gt;G", "c.254A&gt;G", "c.44G&gt;A", "c.47C&gt;T", "c.769C&gt;T"}</w:t>
            </w:r>
          </w:p>
        </w:tc>
      </w:tr>
      <w:tr>
        <w:tc>
          <w:tcPr>
            <w:tcW w:type="dxa" w:w="1440"/>
          </w:tcPr>
          <w:p>
            <w:r>
              <w:t>94 - 94</w:t>
            </w:r>
          </w:p>
        </w:tc>
        <w:tc>
          <w:tcPr>
            <w:tcW w:type="dxa" w:w="7920"/>
          </w:tcPr>
          <w:p>
            <w:r>
              <w:t>ALDH1A3:Microphthalmia, isolated 8 {(NM_000693.4) "c.211G&gt;A"}</w:t>
            </w:r>
          </w:p>
        </w:tc>
      </w:tr>
      <w:tr>
        <w:tc>
          <w:tcPr>
            <w:tcW w:type="dxa" w:w="1440"/>
          </w:tcPr>
          <w:p>
            <w:r>
              <w:t>95 - 95</w:t>
            </w:r>
          </w:p>
        </w:tc>
        <w:tc>
          <w:tcPr>
            <w:tcW w:type="dxa" w:w="7920"/>
          </w:tcPr>
          <w:p>
            <w:r>
              <w:t>ALDH7A1:Epilepsy, pyridoxine-dependent {(NM_001182.5) "c.1489+5G&gt;A"}</w:t>
            </w:r>
          </w:p>
        </w:tc>
      </w:tr>
      <w:tr>
        <w:tc>
          <w:tcPr>
            <w:tcW w:type="dxa" w:w="1440"/>
          </w:tcPr>
          <w:p>
            <w:r>
              <w:t>96 - 103</w:t>
            </w:r>
          </w:p>
        </w:tc>
        <w:tc>
          <w:tcPr>
            <w:tcW w:type="dxa" w:w="7920"/>
          </w:tcPr>
          <w:p>
            <w:r>
              <w:t>ALDOB:Fructose intolerance {(NM_000035) "c.178C&gt;T", "c.360_363delCAAA", "c.612T&gt;A", "c.612T&gt;G", "c.865delC" | (NM_000035.4) "c.1005C&gt;G", "c.448G&gt;C", "c.524C&gt;A"}</w:t>
            </w:r>
          </w:p>
        </w:tc>
      </w:tr>
      <w:tr>
        <w:tc>
          <w:tcPr>
            <w:tcW w:type="dxa" w:w="1440"/>
          </w:tcPr>
          <w:p>
            <w:r>
              <w:t>104 - 106</w:t>
            </w:r>
          </w:p>
        </w:tc>
        <w:tc>
          <w:tcPr>
            <w:tcW w:type="dxa" w:w="7920"/>
          </w:tcPr>
          <w:p>
            <w:r>
              <w:t>ALMS1:Alstrom syndrome {(NM_015120.4) "c.8008C&gt;T", "c.808C&gt;T", "c.8171_8181del"}</w:t>
            </w:r>
          </w:p>
        </w:tc>
      </w:tr>
      <w:tr>
        <w:tc>
          <w:tcPr>
            <w:tcW w:type="dxa" w:w="1440"/>
          </w:tcPr>
          <w:p>
            <w:r>
              <w:t>107 - 109</w:t>
            </w:r>
          </w:p>
        </w:tc>
        <w:tc>
          <w:tcPr>
            <w:tcW w:type="dxa" w:w="7920"/>
          </w:tcPr>
          <w:p>
            <w:r>
              <w:t>ALPL:Hypophosphatasia, infantile {(NM_000478) "c.1337delC" | (NM_000478.6) "c.1348C&gt;T", "c.141C&gt;A"}</w:t>
            </w:r>
          </w:p>
        </w:tc>
      </w:tr>
      <w:tr>
        <w:tc>
          <w:tcPr>
            <w:tcW w:type="dxa" w:w="1440"/>
          </w:tcPr>
          <w:p>
            <w:r>
              <w:t>110 - 110</w:t>
            </w:r>
          </w:p>
        </w:tc>
        <w:tc>
          <w:tcPr>
            <w:tcW w:type="dxa" w:w="7920"/>
          </w:tcPr>
          <w:p>
            <w:r>
              <w:t>AMT:Glycine encephalopathy, AMT-related {(NM_000481.3) "c.125A&gt;G"}</w:t>
            </w:r>
          </w:p>
        </w:tc>
      </w:tr>
      <w:tr>
        <w:tc>
          <w:tcPr>
            <w:tcW w:type="dxa" w:w="1440"/>
          </w:tcPr>
          <w:p>
            <w:r>
              <w:t>111 - 111</w:t>
            </w:r>
          </w:p>
        </w:tc>
        <w:tc>
          <w:tcPr>
            <w:tcW w:type="dxa" w:w="7920"/>
          </w:tcPr>
          <w:p>
            <w:r>
              <w:t>ANO5:Limb-girdle muscular dystrophy {(NM_213599.2) "c.191dupA"}</w:t>
            </w:r>
          </w:p>
        </w:tc>
      </w:tr>
      <w:tr>
        <w:tc>
          <w:tcPr>
            <w:tcW w:type="dxa" w:w="1440"/>
          </w:tcPr>
          <w:p>
            <w:r>
              <w:t>112 - 112</w:t>
            </w:r>
          </w:p>
        </w:tc>
        <w:tc>
          <w:tcPr>
            <w:tcW w:type="dxa" w:w="7920"/>
          </w:tcPr>
          <w:p>
            <w:r>
              <w:t>AP4B1:Spastic paraplegia 47, Autosomal Recessive {(NM_006594.4) "c.664delC"}</w:t>
            </w:r>
          </w:p>
        </w:tc>
      </w:tr>
      <w:tr>
        <w:tc>
          <w:tcPr>
            <w:tcW w:type="dxa" w:w="1440"/>
          </w:tcPr>
          <w:p>
            <w:r>
              <w:t>113 - 113</w:t>
            </w:r>
          </w:p>
        </w:tc>
        <w:tc>
          <w:tcPr>
            <w:tcW w:type="dxa" w:w="7920"/>
          </w:tcPr>
          <w:p>
            <w:r>
              <w:t>APTX:Ataxia, early-onset, with oculomotor apraxia and hypoalbuminemia {(NM_175073.2) "c.837G&gt;A"}</w:t>
            </w:r>
          </w:p>
        </w:tc>
      </w:tr>
      <w:tr>
        <w:tc>
          <w:tcPr>
            <w:tcW w:type="dxa" w:w="1440"/>
          </w:tcPr>
          <w:p>
            <w:r>
              <w:t>114 - 115</w:t>
            </w:r>
          </w:p>
        </w:tc>
        <w:tc>
          <w:tcPr>
            <w:tcW w:type="dxa" w:w="7920"/>
          </w:tcPr>
          <w:p>
            <w:r>
              <w:t>AQP2:Diabetes insipidus, nephrogenic {(NM_000486.5) "c.298G&gt;T", "c.83T&gt;C"}</w:t>
            </w:r>
          </w:p>
        </w:tc>
      </w:tr>
      <w:tr>
        <w:tc>
          <w:tcPr>
            <w:tcW w:type="dxa" w:w="1440"/>
          </w:tcPr>
          <w:p>
            <w:r>
              <w:t>116 - 116</w:t>
            </w:r>
          </w:p>
        </w:tc>
        <w:tc>
          <w:tcPr>
            <w:tcW w:type="dxa" w:w="7920"/>
          </w:tcPr>
          <w:p>
            <w:r>
              <w:t>ARFGEF2:Periventricular heterotopia with microcephaly {(NM_006420.3) "c.1958+1G&gt;A"}</w:t>
            </w:r>
          </w:p>
        </w:tc>
      </w:tr>
      <w:tr>
        <w:tc>
          <w:tcPr>
            <w:tcW w:type="dxa" w:w="1440"/>
          </w:tcPr>
          <w:p>
            <w:r>
              <w:t>117 - 117</w:t>
            </w:r>
          </w:p>
        </w:tc>
        <w:tc>
          <w:tcPr>
            <w:tcW w:type="dxa" w:w="7920"/>
          </w:tcPr>
          <w:p>
            <w:r>
              <w:t>ARHGDIA:Nephrotic syndrome, type 8 {(NM_004309.6) "c.518G&gt;T"}</w:t>
            </w:r>
          </w:p>
        </w:tc>
      </w:tr>
      <w:tr>
        <w:tc>
          <w:tcPr>
            <w:tcW w:type="dxa" w:w="1440"/>
          </w:tcPr>
          <w:p>
            <w:r>
              <w:t>118 - 118</w:t>
            </w:r>
          </w:p>
        </w:tc>
        <w:tc>
          <w:tcPr>
            <w:tcW w:type="dxa" w:w="7920"/>
          </w:tcPr>
          <w:p>
            <w:r>
              <w:t>ARL6:Bardet-Biedl syndrome 3 {(NM_032146.5) "c.364C&gt;T"}</w:t>
            </w:r>
          </w:p>
        </w:tc>
      </w:tr>
      <w:tr>
        <w:tc>
          <w:tcPr>
            <w:tcW w:type="dxa" w:w="1440"/>
          </w:tcPr>
          <w:p>
            <w:r>
              <w:t>119 - 132</w:t>
            </w:r>
          </w:p>
        </w:tc>
        <w:tc>
          <w:tcPr>
            <w:tcW w:type="dxa" w:w="7920"/>
          </w:tcPr>
          <w:p>
            <w:r>
              <w:t>ARSA:Metachromatic leukodystrophy - MLD {(NM_000487) "c.1114C&gt;T" | (NM_000487.6) "c.1136C&gt;T", "c.1174C&gt;T", "c.1283C&gt;T", "c.211T&gt;G", "c.263G&gt;A", "c.292_293delTCinsCT", "c.465+1G&gt;A", "c.47G&gt;A", "c.542T&gt;G", "c.576G&gt;C", "c.827C&gt;T", "c.937C&gt;T" | (NM_001085425.3) "c.449C&gt;T"}</w:t>
            </w:r>
          </w:p>
        </w:tc>
      </w:tr>
      <w:tr>
        <w:tc>
          <w:tcPr>
            <w:tcW w:type="dxa" w:w="1440"/>
          </w:tcPr>
          <w:p>
            <w:r>
              <w:t>133 - 133</w:t>
            </w:r>
          </w:p>
        </w:tc>
        <w:tc>
          <w:tcPr>
            <w:tcW w:type="dxa" w:w="7920"/>
          </w:tcPr>
          <w:p>
            <w:r>
              <w:t>ARSG:Usher syndrome, type IV {(NM_014960) "c.133G&gt;T"}</w:t>
            </w:r>
          </w:p>
        </w:tc>
      </w:tr>
      <w:tr>
        <w:tc>
          <w:tcPr>
            <w:tcW w:type="dxa" w:w="1440"/>
          </w:tcPr>
          <w:p>
            <w:r>
              <w:t>134 - 134</w:t>
            </w:r>
          </w:p>
        </w:tc>
        <w:tc>
          <w:tcPr>
            <w:tcW w:type="dxa" w:w="7920"/>
          </w:tcPr>
          <w:p>
            <w:r>
              <w:t>ASL:Argininosuccinic aciduria {(NM_000048.4) "c.346C&gt;T"}</w:t>
            </w:r>
          </w:p>
        </w:tc>
      </w:tr>
      <w:tr>
        <w:tc>
          <w:tcPr>
            <w:tcW w:type="dxa" w:w="1440"/>
          </w:tcPr>
          <w:p>
            <w:r>
              <w:t>135 - 135</w:t>
            </w:r>
          </w:p>
        </w:tc>
        <w:tc>
          <w:tcPr>
            <w:tcW w:type="dxa" w:w="7920"/>
          </w:tcPr>
          <w:p>
            <w:r>
              <w:t>ASNS:Asparagine synthetase deficiency {(NM_183356.3) "c.1084T&gt;G"}</w:t>
            </w:r>
          </w:p>
        </w:tc>
      </w:tr>
      <w:tr>
        <w:tc>
          <w:tcPr>
            <w:tcW w:type="dxa" w:w="1440"/>
          </w:tcPr>
          <w:p>
            <w:r>
              <w:t>136 - 139</w:t>
            </w:r>
          </w:p>
        </w:tc>
        <w:tc>
          <w:tcPr>
            <w:tcW w:type="dxa" w:w="7920"/>
          </w:tcPr>
          <w:p>
            <w:r>
              <w:t>ASPA:Canavan Disease {(NM_001128085.1) "c.433-2A&gt;G", "c.693C&gt;A", "c.854A&gt;C", "c.914C&gt;A"}</w:t>
            </w:r>
          </w:p>
        </w:tc>
      </w:tr>
      <w:tr>
        <w:tc>
          <w:tcPr>
            <w:tcW w:type="dxa" w:w="1440"/>
          </w:tcPr>
          <w:p>
            <w:r>
              <w:t>140 - 140</w:t>
            </w:r>
          </w:p>
        </w:tc>
        <w:tc>
          <w:tcPr>
            <w:tcW w:type="dxa" w:w="7920"/>
          </w:tcPr>
          <w:p>
            <w:r>
              <w:t>ASS1:Citrullinemia,classic {(NM_000050) "c.1168G&gt;A"}</w:t>
            </w:r>
          </w:p>
        </w:tc>
      </w:tr>
      <w:tr>
        <w:tc>
          <w:tcPr>
            <w:tcW w:type="dxa" w:w="1440"/>
          </w:tcPr>
          <w:p>
            <w:r>
              <w:t>141 - 154</w:t>
            </w:r>
          </w:p>
        </w:tc>
        <w:tc>
          <w:tcPr>
            <w:tcW w:type="dxa" w:w="7920"/>
          </w:tcPr>
          <w:p>
            <w:r>
              <w:t>ATM:Ataxia-tyelangiectasia {(NM_000051) "c.1514T&gt;C" | (NM_000051.3) "c.103C&gt;T", "c.1339C&gt;T", "c.1547T&gt;C", "c.2284_2285delCT", "c.2839-579_2839-576del4", "c.3245_3247delATCinsTGAT", "c.3576G&gt;A", "c.368delA", "c.497del7514", "c.5763-1050A&gt;G", "c.6672_6680delGGCTCTACGinsCTC", "c.7241_7244delAAGC", "deletion_exon_3-4"}</w:t>
            </w:r>
          </w:p>
        </w:tc>
      </w:tr>
      <w:tr>
        <w:tc>
          <w:tcPr>
            <w:tcW w:type="dxa" w:w="1440"/>
          </w:tcPr>
          <w:p>
            <w:r>
              <w:t>155 - 155</w:t>
            </w:r>
          </w:p>
        </w:tc>
        <w:tc>
          <w:tcPr>
            <w:tcW w:type="dxa" w:w="7920"/>
          </w:tcPr>
          <w:p>
            <w:r>
              <w:t>ATP6V0A2:Cutis laxa, Autosomal Recessive, type IIA {(NM_012463.4) "c.2375C&gt;G"}</w:t>
            </w:r>
          </w:p>
        </w:tc>
      </w:tr>
      <w:tr>
        <w:tc>
          <w:tcPr>
            <w:tcW w:type="dxa" w:w="1440"/>
          </w:tcPr>
          <w:p>
            <w:r>
              <w:t>156 - 178</w:t>
            </w:r>
          </w:p>
        </w:tc>
        <w:tc>
          <w:tcPr>
            <w:tcW w:type="dxa" w:w="7920"/>
          </w:tcPr>
          <w:p>
            <w:r>
              <w:t>ATP7B:Wilson disease {(NM_000053) "c.3007G&gt;A", "c.3784G&gt;T" | (NM_000053.3) "c.122A&gt;G", "c.1340_1343delAAAC", "c.1544G&gt;A", "c.1639delC", "c.1703T&gt;G", "c.1934T&gt;G", "c.2293G&gt;A", "c.2333G&gt;T", "c.2337G&gt;A", "c.2817G&gt;T", "c.2906G&gt;A", "c.3191A&gt;C", "c.3207C&gt;A", "c.3451C&gt;T", "c.3551T&gt;C", "c.3638G&gt;T", "c.3649_3654delGTTCTG", "c.3659C&gt;T", "c.3842G&gt;A", "c.4152T&gt;G", "c.845delT"}</w:t>
            </w:r>
          </w:p>
        </w:tc>
      </w:tr>
      <w:tr>
        <w:tc>
          <w:tcPr>
            <w:tcW w:type="dxa" w:w="1440"/>
          </w:tcPr>
          <w:p>
            <w:r>
              <w:t>179 - 179</w:t>
            </w:r>
          </w:p>
        </w:tc>
        <w:tc>
          <w:tcPr>
            <w:tcW w:type="dxa" w:w="7920"/>
          </w:tcPr>
          <w:p>
            <w:r>
              <w:t>ATP8B1:Cholestasis, progressive familial intrahepatic 1  {(NM_005603) "c.2854C&gt;T"}</w:t>
            </w:r>
          </w:p>
        </w:tc>
      </w:tr>
      <w:tr>
        <w:tc>
          <w:tcPr>
            <w:tcW w:type="dxa" w:w="1440"/>
          </w:tcPr>
          <w:p>
            <w:r>
              <w:t>180 - 180</w:t>
            </w:r>
          </w:p>
        </w:tc>
        <w:tc>
          <w:tcPr>
            <w:tcW w:type="dxa" w:w="7920"/>
          </w:tcPr>
          <w:p>
            <w:r>
              <w:t>AVP:Familial neurohypophyseal diabetes insipidus {(NM_000490) "c.77C&gt;T"}</w:t>
            </w:r>
          </w:p>
        </w:tc>
      </w:tr>
      <w:tr>
        <w:tc>
          <w:tcPr>
            <w:tcW w:type="dxa" w:w="1440"/>
          </w:tcPr>
          <w:p>
            <w:r>
              <w:t>181 - 181</w:t>
            </w:r>
          </w:p>
        </w:tc>
        <w:tc>
          <w:tcPr>
            <w:tcW w:type="dxa" w:w="7920"/>
          </w:tcPr>
          <w:p>
            <w:r>
              <w:t>B3GALNT2:Muscular dystrophy-dystroglycanopathy (congenital with brain and eye anomalies, type A, 11) {(NM_152490.5) "c.236-1G&gt;C"}</w:t>
            </w:r>
          </w:p>
        </w:tc>
      </w:tr>
      <w:tr>
        <w:tc>
          <w:tcPr>
            <w:tcW w:type="dxa" w:w="1440"/>
          </w:tcPr>
          <w:p>
            <w:r>
              <w:t>182 - 182</w:t>
            </w:r>
          </w:p>
        </w:tc>
        <w:tc>
          <w:tcPr>
            <w:tcW w:type="dxa" w:w="7920"/>
          </w:tcPr>
          <w:p>
            <w:r>
              <w:t>B4GALT1:Congenital disorder of glycosylation, type IId {(NM_001497) "c.61C&gt;T"}</w:t>
            </w:r>
          </w:p>
        </w:tc>
      </w:tr>
      <w:tr>
        <w:tc>
          <w:tcPr>
            <w:tcW w:type="dxa" w:w="1440"/>
          </w:tcPr>
          <w:p>
            <w:r>
              <w:t>183 - 185</w:t>
            </w:r>
          </w:p>
        </w:tc>
        <w:tc>
          <w:tcPr>
            <w:tcW w:type="dxa" w:w="7920"/>
          </w:tcPr>
          <w:p>
            <w:r>
              <w:t>BBS10:Bardet-Biedl syndrome 10 {(NM_024685.4) "c.1091delA", "c.1399delA", "c.271dupT"}</w:t>
            </w:r>
          </w:p>
        </w:tc>
      </w:tr>
      <w:tr>
        <w:tc>
          <w:tcPr>
            <w:tcW w:type="dxa" w:w="1440"/>
          </w:tcPr>
          <w:p>
            <w:r>
              <w:t>186 - 187</w:t>
            </w:r>
          </w:p>
        </w:tc>
        <w:tc>
          <w:tcPr>
            <w:tcW w:type="dxa" w:w="7920"/>
          </w:tcPr>
          <w:p>
            <w:r>
              <w:t>BBS1:Bardet-Biedl syndrome 1 {(NM_024649.5) "c.1169T&gt;G", "c.479G&gt;A"}</w:t>
            </w:r>
          </w:p>
        </w:tc>
      </w:tr>
      <w:tr>
        <w:tc>
          <w:tcPr>
            <w:tcW w:type="dxa" w:w="1440"/>
          </w:tcPr>
          <w:p>
            <w:r>
              <w:t>188 - 192</w:t>
            </w:r>
          </w:p>
        </w:tc>
        <w:tc>
          <w:tcPr>
            <w:tcW w:type="dxa" w:w="7920"/>
          </w:tcPr>
          <w:p>
            <w:r>
              <w:t>BBS2:Bardet-Biedl syndrome 2 {(NM_031885.4) "c.1895G&gt;C", "c.224T&gt;G", "c.311A&gt;C", "c.401C&gt;G", "c.98C&gt;A"}</w:t>
            </w:r>
          </w:p>
        </w:tc>
      </w:tr>
      <w:tr>
        <w:tc>
          <w:tcPr>
            <w:tcW w:type="dxa" w:w="1440"/>
          </w:tcPr>
          <w:p>
            <w:r>
              <w:t>193 - 194</w:t>
            </w:r>
          </w:p>
        </w:tc>
        <w:tc>
          <w:tcPr>
            <w:tcW w:type="dxa" w:w="7920"/>
          </w:tcPr>
          <w:p>
            <w:r>
              <w:t>BBS4:Bardet-Biedl syndrome 4 {(NM_033028.5) "c.77-1422_221-753del ", "c.884G&gt;C"}</w:t>
            </w:r>
          </w:p>
        </w:tc>
      </w:tr>
      <w:tr>
        <w:tc>
          <w:tcPr>
            <w:tcW w:type="dxa" w:w="1440"/>
          </w:tcPr>
          <w:p>
            <w:r>
              <w:t>195 - 195</w:t>
            </w:r>
          </w:p>
        </w:tc>
        <w:tc>
          <w:tcPr>
            <w:tcW w:type="dxa" w:w="7920"/>
          </w:tcPr>
          <w:p>
            <w:r>
              <w:t>BBS7:Bardet-Biedl syndrome 7 {(NM_176824.3) "c.1786G&gt;A"}</w:t>
            </w:r>
          </w:p>
        </w:tc>
      </w:tr>
      <w:tr>
        <w:tc>
          <w:tcPr>
            <w:tcW w:type="dxa" w:w="1440"/>
          </w:tcPr>
          <w:p>
            <w:r>
              <w:t>196 - 197</w:t>
            </w:r>
          </w:p>
        </w:tc>
        <w:tc>
          <w:tcPr>
            <w:tcW w:type="dxa" w:w="7920"/>
          </w:tcPr>
          <w:p>
            <w:r>
              <w:t>BBS9:Bardet-Biedl syndrome 9 {(NM_014451) "c.1063C&gt;T", "c.1669+1G&gt;A"}</w:t>
            </w:r>
          </w:p>
        </w:tc>
      </w:tr>
      <w:tr>
        <w:tc>
          <w:tcPr>
            <w:tcW w:type="dxa" w:w="1440"/>
          </w:tcPr>
          <w:p>
            <w:r>
              <w:t>198 - 204</w:t>
            </w:r>
          </w:p>
        </w:tc>
        <w:tc>
          <w:tcPr>
            <w:tcW w:type="dxa" w:w="7920"/>
          </w:tcPr>
          <w:p>
            <w:r>
              <w:t>BCKDHA:Maple syrup urine disease, type Ia {(NM_000709.4) "c.169delG", "c.718del", "c.792C&gt;G", "c.859C&gt;T", "c.890G&gt;A", "c.909_910delGT", "c.935_937del"}</w:t>
            </w:r>
          </w:p>
        </w:tc>
      </w:tr>
      <w:tr>
        <w:tc>
          <w:tcPr>
            <w:tcW w:type="dxa" w:w="1440"/>
          </w:tcPr>
          <w:p>
            <w:r>
              <w:t>205 - 211</w:t>
            </w:r>
          </w:p>
        </w:tc>
        <w:tc>
          <w:tcPr>
            <w:tcW w:type="dxa" w:w="7920"/>
          </w:tcPr>
          <w:p>
            <w:r>
              <w:t>BCKDHB:Maple syrup urine disease, type Ib {(NM_000056.4) "c.1016C&gt;T", "c.1114G&gt;T", "c.356T&gt;G", "c.548G&gt;C", "c.670C&gt;T", "c.800_803delAGGA", "c.832G&gt;A"}</w:t>
            </w:r>
          </w:p>
        </w:tc>
      </w:tr>
      <w:tr>
        <w:tc>
          <w:tcPr>
            <w:tcW w:type="dxa" w:w="1440"/>
          </w:tcPr>
          <w:p>
            <w:r>
              <w:t>212 - 218</w:t>
            </w:r>
          </w:p>
        </w:tc>
        <w:tc>
          <w:tcPr>
            <w:tcW w:type="dxa" w:w="7920"/>
          </w:tcPr>
          <w:p>
            <w:r>
              <w:t>BLM:Bloom syndrome {(NM_000057) "c.1642C&gt;T", "c.2512C&gt;T" | (NM_000057.4) "c.1984_1985delAA", "c.2207_2212delATCTGAinsTAGATTC", "c.2407dupT", "c.3510T&gt;A", "c.98+1G&gt;T"}</w:t>
            </w:r>
          </w:p>
        </w:tc>
      </w:tr>
      <w:tr>
        <w:tc>
          <w:tcPr>
            <w:tcW w:type="dxa" w:w="1440"/>
          </w:tcPr>
          <w:p>
            <w:r>
              <w:t>219 - 219</w:t>
            </w:r>
          </w:p>
        </w:tc>
        <w:tc>
          <w:tcPr>
            <w:tcW w:type="dxa" w:w="7920"/>
          </w:tcPr>
          <w:p>
            <w:r>
              <w:t>BMPER:Diaphanospondylodysostosis {(NM_133468.5) "c.310C&gt;T"}</w:t>
            </w:r>
          </w:p>
        </w:tc>
      </w:tr>
      <w:tr>
        <w:tc>
          <w:tcPr>
            <w:tcW w:type="dxa" w:w="1440"/>
          </w:tcPr>
          <w:p>
            <w:r>
              <w:t>220 - 220</w:t>
            </w:r>
          </w:p>
        </w:tc>
        <w:tc>
          <w:tcPr>
            <w:tcW w:type="dxa" w:w="7920"/>
          </w:tcPr>
          <w:p>
            <w:r>
              <w:t>BMPR1B:Brachydactyly type A2 {(NM_001256793.2) "c.377G&gt;A"}</w:t>
            </w:r>
          </w:p>
        </w:tc>
      </w:tr>
      <w:tr>
        <w:tc>
          <w:tcPr>
            <w:tcW w:type="dxa" w:w="1440"/>
          </w:tcPr>
          <w:p>
            <w:r>
              <w:t>221 - 222</w:t>
            </w:r>
          </w:p>
        </w:tc>
        <w:tc>
          <w:tcPr>
            <w:tcW w:type="dxa" w:w="7920"/>
          </w:tcPr>
          <w:p>
            <w:r>
              <w:t>BSND:Bartter syndrome, type 4a infantile variant with sensorineuronal deafness {(NM_057176.3) "c.167_168insTTTCCC", "c.28G&gt;A"}</w:t>
            </w:r>
          </w:p>
        </w:tc>
      </w:tr>
      <w:tr>
        <w:tc>
          <w:tcPr>
            <w:tcW w:type="dxa" w:w="1440"/>
          </w:tcPr>
          <w:p>
            <w:r>
              <w:t>223 - 224</w:t>
            </w:r>
          </w:p>
        </w:tc>
        <w:tc>
          <w:tcPr>
            <w:tcW w:type="dxa" w:w="7920"/>
          </w:tcPr>
          <w:p>
            <w:r>
              <w:t>BTD:Biotinidase deficiency {(NM_000060) "c.393delC" | (NM_000060.4) "c.100G&gt;A"}</w:t>
            </w:r>
          </w:p>
        </w:tc>
      </w:tr>
      <w:tr>
        <w:tc>
          <w:tcPr>
            <w:tcW w:type="dxa" w:w="1440"/>
          </w:tcPr>
          <w:p>
            <w:r>
              <w:t>225 - 227</w:t>
            </w:r>
          </w:p>
        </w:tc>
        <w:tc>
          <w:tcPr>
            <w:tcW w:type="dxa" w:w="7920"/>
          </w:tcPr>
          <w:p>
            <w:r>
              <w:t>C12ORF65:Spastic paraplegia 55, Autosomal Recessive {(NM_152269) "c.346delG" | (NM_152269.5) "c.282+2T&gt;A", "c.413_417delAACAA"}</w:t>
            </w:r>
          </w:p>
        </w:tc>
      </w:tr>
      <w:tr>
        <w:tc>
          <w:tcPr>
            <w:tcW w:type="dxa" w:w="1440"/>
          </w:tcPr>
          <w:p>
            <w:r>
              <w:t>228 - 228</w:t>
            </w:r>
          </w:p>
        </w:tc>
        <w:tc>
          <w:tcPr>
            <w:tcW w:type="dxa" w:w="7920"/>
          </w:tcPr>
          <w:p>
            <w:r>
              <w:t>C21orf59:Ciliary dyskinesia, primary, 26 {(NM_021254.4) "c.735C&gt;G"}</w:t>
            </w:r>
          </w:p>
        </w:tc>
      </w:tr>
      <w:tr>
        <w:tc>
          <w:tcPr>
            <w:tcW w:type="dxa" w:w="1440"/>
          </w:tcPr>
          <w:p>
            <w:r>
              <w:t>229 - 234</w:t>
            </w:r>
          </w:p>
        </w:tc>
        <w:tc>
          <w:tcPr>
            <w:tcW w:type="dxa" w:w="7920"/>
          </w:tcPr>
          <w:p>
            <w:r>
              <w:t>C2ORF71:Retinitis pigmentosa 54 {(NM_001029883) "c.2334T&gt;A", "c.2756_2768delAGCCAGCCCTGGA", "c.3289C&gt;T", "c.478_479insA", "c.556C&gt;T", "c.776_777delAG"}</w:t>
            </w:r>
          </w:p>
        </w:tc>
      </w:tr>
      <w:tr>
        <w:tc>
          <w:tcPr>
            <w:tcW w:type="dxa" w:w="1440"/>
          </w:tcPr>
          <w:p>
            <w:r>
              <w:t>235 - 237</w:t>
            </w:r>
          </w:p>
        </w:tc>
        <w:tc>
          <w:tcPr>
            <w:tcW w:type="dxa" w:w="7920"/>
          </w:tcPr>
          <w:p>
            <w:r>
              <w:t>C8orf37:Retinitis pigmentosa 64 {(NM_177965.4) "c.497T&gt;A", "c.529C&gt;T", "c.545A&gt;G"}</w:t>
            </w:r>
          </w:p>
        </w:tc>
      </w:tr>
      <w:tr>
        <w:tc>
          <w:tcPr>
            <w:tcW w:type="dxa" w:w="1440"/>
          </w:tcPr>
          <w:p>
            <w:r>
              <w:t>238 - 240</w:t>
            </w:r>
          </w:p>
        </w:tc>
        <w:tc>
          <w:tcPr>
            <w:tcW w:type="dxa" w:w="7920"/>
          </w:tcPr>
          <w:p>
            <w:r>
              <w:t>CAPN3:Muscular dystrophy, limb-girdle, type 2A {(NM_000070) "c.1076C&gt;T", "c.1469G&gt;A", "c.367C&gt;A"}</w:t>
            </w:r>
          </w:p>
        </w:tc>
      </w:tr>
      <w:tr>
        <w:tc>
          <w:tcPr>
            <w:tcW w:type="dxa" w:w="1440"/>
          </w:tcPr>
          <w:p>
            <w:r>
              <w:t>241 - 241</w:t>
            </w:r>
          </w:p>
        </w:tc>
        <w:tc>
          <w:tcPr>
            <w:tcW w:type="dxa" w:w="7920"/>
          </w:tcPr>
          <w:p>
            <w:r>
              <w:t>CASQ2:Ventricular tachycardia, catecholaminergic polymorphic, 2 {(NM_001232.3) "c.919G&gt;C"}</w:t>
            </w:r>
          </w:p>
        </w:tc>
      </w:tr>
      <w:tr>
        <w:tc>
          <w:tcPr>
            <w:tcW w:type="dxa" w:w="1440"/>
          </w:tcPr>
          <w:p>
            <w:r>
              <w:t>242 - 246</w:t>
            </w:r>
          </w:p>
        </w:tc>
        <w:tc>
          <w:tcPr>
            <w:tcW w:type="dxa" w:w="7920"/>
          </w:tcPr>
          <w:p>
            <w:r>
              <w:t>CBS:Homocystinuria, thrombosis, hyperhomocysteinemic {(NM_000071.2) "c.1006C&gt;T", "c.1224-2A&gt;C", "c.1261delG", "c.785C&gt;G" | (NM_001178008.2) "c.919G&gt;A"}</w:t>
            </w:r>
          </w:p>
        </w:tc>
      </w:tr>
      <w:tr>
        <w:tc>
          <w:tcPr>
            <w:tcW w:type="dxa" w:w="1440"/>
          </w:tcPr>
          <w:p>
            <w:r>
              <w:t>247 - 247</w:t>
            </w:r>
          </w:p>
        </w:tc>
        <w:tc>
          <w:tcPr>
            <w:tcW w:type="dxa" w:w="7920"/>
          </w:tcPr>
          <w:p>
            <w:r>
              <w:t>CC2D1A:Mental retardation, Autosomal Recessive 3 - MRT3 {(NM_017721.5) "c.1468+1_1824-1del"}</w:t>
            </w:r>
          </w:p>
        </w:tc>
      </w:tr>
      <w:tr>
        <w:tc>
          <w:tcPr>
            <w:tcW w:type="dxa" w:w="1440"/>
          </w:tcPr>
          <w:p>
            <w:r>
              <w:t>248 - 248</w:t>
            </w:r>
          </w:p>
        </w:tc>
        <w:tc>
          <w:tcPr>
            <w:tcW w:type="dxa" w:w="7920"/>
          </w:tcPr>
          <w:p>
            <w:r>
              <w:t>CC2D2A:Mental retardation, Autosomal Recessive 3 - MRT3 {(NM_001080522) "c.308delG"}</w:t>
            </w:r>
          </w:p>
        </w:tc>
      </w:tr>
      <w:tr>
        <w:tc>
          <w:tcPr>
            <w:tcW w:type="dxa" w:w="1440"/>
          </w:tcPr>
          <w:p>
            <w:r>
              <w:t>249 - 249</w:t>
            </w:r>
          </w:p>
        </w:tc>
        <w:tc>
          <w:tcPr>
            <w:tcW w:type="dxa" w:w="7920"/>
          </w:tcPr>
          <w:p>
            <w:r>
              <w:t>CCDC114:Ciliary dyskinesia, primary, 20 {(NM_144577) "c.939delT"}</w:t>
            </w:r>
          </w:p>
        </w:tc>
      </w:tr>
      <w:tr>
        <w:tc>
          <w:tcPr>
            <w:tcW w:type="dxa" w:w="1440"/>
          </w:tcPr>
          <w:p>
            <w:r>
              <w:t>250 - 250</w:t>
            </w:r>
          </w:p>
        </w:tc>
        <w:tc>
          <w:tcPr>
            <w:tcW w:type="dxa" w:w="7920"/>
          </w:tcPr>
          <w:p>
            <w:r>
              <w:t>CCDC174:Birk Volodarsky PMR Synderome Hypotonia and psychomotor developmental delay {(NM_016474.5) "c.1404A&gt;G"}</w:t>
            </w:r>
          </w:p>
        </w:tc>
      </w:tr>
      <w:tr>
        <w:tc>
          <w:tcPr>
            <w:tcW w:type="dxa" w:w="1440"/>
          </w:tcPr>
          <w:p>
            <w:r>
              <w:t>251 - 251</w:t>
            </w:r>
          </w:p>
        </w:tc>
        <w:tc>
          <w:tcPr>
            <w:tcW w:type="dxa" w:w="7920"/>
          </w:tcPr>
          <w:p>
            <w:r>
              <w:t>CCDC65:Ciliary dyskinesia, primary, 27 {(NM_033124.5) "c.877_878delAT"}</w:t>
            </w:r>
          </w:p>
        </w:tc>
      </w:tr>
      <w:tr>
        <w:tc>
          <w:tcPr>
            <w:tcW w:type="dxa" w:w="1440"/>
          </w:tcPr>
          <w:p>
            <w:r>
              <w:t>252 - 252</w:t>
            </w:r>
          </w:p>
        </w:tc>
        <w:tc>
          <w:tcPr>
            <w:tcW w:type="dxa" w:w="7920"/>
          </w:tcPr>
          <w:p>
            <w:r>
              <w:t>CCDC88C:Hydrocephalus, nonsyndromic, Autosomal Recessive {(NM_001080414.4) "c.934C&gt;T"}</w:t>
            </w:r>
          </w:p>
        </w:tc>
      </w:tr>
      <w:tr>
        <w:tc>
          <w:tcPr>
            <w:tcW w:type="dxa" w:w="1440"/>
          </w:tcPr>
          <w:p>
            <w:r>
              <w:t>253 - 256</w:t>
            </w:r>
          </w:p>
        </w:tc>
        <w:tc>
          <w:tcPr>
            <w:tcW w:type="dxa" w:w="7920"/>
          </w:tcPr>
          <w:p>
            <w:r>
              <w:t>CCNO:Ciliary dyskinesia, primary, 29 {(NM_021147) "c.165delC", "c.258_262dupGGCCC", "c.481_482delCT", "c.638T&gt;C"}</w:t>
            </w:r>
          </w:p>
        </w:tc>
      </w:tr>
      <w:tr>
        <w:tc>
          <w:tcPr>
            <w:tcW w:type="dxa" w:w="1440"/>
          </w:tcPr>
          <w:p>
            <w:r>
              <w:t>257 - 257</w:t>
            </w:r>
          </w:p>
        </w:tc>
        <w:tc>
          <w:tcPr>
            <w:tcW w:type="dxa" w:w="7920"/>
          </w:tcPr>
          <w:p>
            <w:r>
              <w:t>CD59:Hemolytic anemia &amp; immune-mediated polyneuropathy, CD59-related {(NM_203330.2) "c.266G&gt;A"}</w:t>
            </w:r>
          </w:p>
        </w:tc>
      </w:tr>
      <w:tr>
        <w:tc>
          <w:tcPr>
            <w:tcW w:type="dxa" w:w="1440"/>
          </w:tcPr>
          <w:p>
            <w:r>
              <w:t>258 - 258</w:t>
            </w:r>
          </w:p>
        </w:tc>
        <w:tc>
          <w:tcPr>
            <w:tcW w:type="dxa" w:w="7920"/>
          </w:tcPr>
          <w:p>
            <w:r>
              <w:t>CDAN1:Dyserythropoietic anemia, congenital, type Ia {(NM_138477.4) "c.3124C&gt;T"}</w:t>
            </w:r>
          </w:p>
        </w:tc>
      </w:tr>
      <w:tr>
        <w:tc>
          <w:tcPr>
            <w:tcW w:type="dxa" w:w="1440"/>
          </w:tcPr>
          <w:p>
            <w:r>
              <w:t>259 - 259</w:t>
            </w:r>
          </w:p>
        </w:tc>
        <w:tc>
          <w:tcPr>
            <w:tcW w:type="dxa" w:w="7920"/>
          </w:tcPr>
          <w:p>
            <w:r>
              <w:t>CDH23:Usher Syndrome Type ID {(NM_022124.6) "c.7903G&gt;T"}</w:t>
            </w:r>
          </w:p>
        </w:tc>
      </w:tr>
      <w:tr>
        <w:tc>
          <w:tcPr>
            <w:tcW w:type="dxa" w:w="1440"/>
          </w:tcPr>
          <w:p>
            <w:r>
              <w:t>260 - 260</w:t>
            </w:r>
          </w:p>
        </w:tc>
        <w:tc>
          <w:tcPr>
            <w:tcW w:type="dxa" w:w="7920"/>
          </w:tcPr>
          <w:p>
            <w:r>
              <w:t>CDK10:Al Kaissi syndrome {(NM_052988) "c.870_871del"}</w:t>
            </w:r>
          </w:p>
        </w:tc>
      </w:tr>
      <w:tr>
        <w:tc>
          <w:tcPr>
            <w:tcW w:type="dxa" w:w="1440"/>
          </w:tcPr>
          <w:p>
            <w:r>
              <w:t>261 - 261</w:t>
            </w:r>
          </w:p>
        </w:tc>
        <w:tc>
          <w:tcPr>
            <w:tcW w:type="dxa" w:w="7920"/>
          </w:tcPr>
          <w:p>
            <w:r>
              <w:t>CDK5:Lissencephaly 7 with cerebellar hypoplasia {(NM_004935.4) "c.580+1G&gt;A"}</w:t>
            </w:r>
          </w:p>
        </w:tc>
      </w:tr>
      <w:tr>
        <w:tc>
          <w:tcPr>
            <w:tcW w:type="dxa" w:w="1440"/>
          </w:tcPr>
          <w:p>
            <w:r>
              <w:t>262 - 262</w:t>
            </w:r>
          </w:p>
        </w:tc>
        <w:tc>
          <w:tcPr>
            <w:tcW w:type="dxa" w:w="7920"/>
          </w:tcPr>
          <w:p>
            <w:r>
              <w:t>CEACAM16:Deafness, autosomal recessive {(NM_001039213) "c.703C&gt;T"}</w:t>
            </w:r>
          </w:p>
        </w:tc>
      </w:tr>
      <w:tr>
        <w:tc>
          <w:tcPr>
            <w:tcW w:type="dxa" w:w="1440"/>
          </w:tcPr>
          <w:p>
            <w:r>
              <w:t>263 - 263</w:t>
            </w:r>
          </w:p>
        </w:tc>
        <w:tc>
          <w:tcPr>
            <w:tcW w:type="dxa" w:w="7920"/>
          </w:tcPr>
          <w:p>
            <w:r>
              <w:t>CECR1:Adenosine deaminase 2 deficency {(NM_001282225.2) "c.140_141insT"}</w:t>
            </w:r>
          </w:p>
        </w:tc>
      </w:tr>
      <w:tr>
        <w:tc>
          <w:tcPr>
            <w:tcW w:type="dxa" w:w="1440"/>
          </w:tcPr>
          <w:p>
            <w:r>
              <w:t>264 - 264</w:t>
            </w:r>
          </w:p>
        </w:tc>
        <w:tc>
          <w:tcPr>
            <w:tcW w:type="dxa" w:w="7920"/>
          </w:tcPr>
          <w:p>
            <w:r>
              <w:t>CECR1:Polyarteritis nodosa, childhood-onset {(NM_001282225.2) "c.139G&gt;A"}</w:t>
            </w:r>
          </w:p>
        </w:tc>
      </w:tr>
      <w:tr>
        <w:tc>
          <w:tcPr>
            <w:tcW w:type="dxa" w:w="1440"/>
          </w:tcPr>
          <w:p>
            <w:r>
              <w:t>265 - 265</w:t>
            </w:r>
          </w:p>
        </w:tc>
        <w:tc>
          <w:tcPr>
            <w:tcW w:type="dxa" w:w="7920"/>
          </w:tcPr>
          <w:p>
            <w:r>
              <w:t>CENPJ:Microcephaly, primary, Autosomal Recessive {(NM_018451.5) "c.3243_3246delTCAG"}</w:t>
            </w:r>
          </w:p>
        </w:tc>
      </w:tr>
      <w:tr>
        <w:tc>
          <w:tcPr>
            <w:tcW w:type="dxa" w:w="1440"/>
          </w:tcPr>
          <w:p>
            <w:r>
              <w:t>266 - 266</w:t>
            </w:r>
          </w:p>
        </w:tc>
        <w:tc>
          <w:tcPr>
            <w:tcW w:type="dxa" w:w="7920"/>
          </w:tcPr>
          <w:p>
            <w:r>
              <w:t>CEP104:Joubert syndrome (JBTS) {(NM_014704.4) "c.1328_1329insT"}</w:t>
            </w:r>
          </w:p>
        </w:tc>
      </w:tr>
      <w:tr>
        <w:tc>
          <w:tcPr>
            <w:tcW w:type="dxa" w:w="1440"/>
          </w:tcPr>
          <w:p>
            <w:r>
              <w:t>267 - 267</w:t>
            </w:r>
          </w:p>
        </w:tc>
        <w:tc>
          <w:tcPr>
            <w:tcW w:type="dxa" w:w="7920"/>
          </w:tcPr>
          <w:p>
            <w:r>
              <w:t>CEP152:Microcephaly 9, primary, Autosomal Recessive {(NM_014985.3) "c.2281-2A&gt;G"}</w:t>
            </w:r>
          </w:p>
        </w:tc>
      </w:tr>
      <w:tr>
        <w:tc>
          <w:tcPr>
            <w:tcW w:type="dxa" w:w="1440"/>
          </w:tcPr>
          <w:p>
            <w:r>
              <w:t>268 - 276</w:t>
            </w:r>
          </w:p>
        </w:tc>
        <w:tc>
          <w:tcPr>
            <w:tcW w:type="dxa" w:w="7920"/>
          </w:tcPr>
          <w:p>
            <w:r>
              <w:t>CEP290:Meckel syndrome 4 {(NM_025114) "c.5668G&gt;T", "c.5824C&gt;T", "c.6760A&gt;T" | (NM_025114.3) "c.1225delA", "c.164_167delCTCA", "c.1666delA", "c.4393C&gt;T", "c.4771C&gt;T", "c.5788A&gt;T"}</w:t>
            </w:r>
          </w:p>
        </w:tc>
      </w:tr>
      <w:tr>
        <w:tc>
          <w:tcPr>
            <w:tcW w:type="dxa" w:w="1440"/>
          </w:tcPr>
          <w:p>
            <w:r>
              <w:t>277 - 277</w:t>
            </w:r>
          </w:p>
        </w:tc>
        <w:tc>
          <w:tcPr>
            <w:tcW w:type="dxa" w:w="7920"/>
          </w:tcPr>
          <w:p>
            <w:r>
              <w:t>CERKL:Retinitis pigmentosa 26 {(NM_001030311.2) "c.238+1G&gt;A"}</w:t>
            </w:r>
          </w:p>
        </w:tc>
      </w:tr>
      <w:tr>
        <w:tc>
          <w:tcPr>
            <w:tcW w:type="dxa" w:w="1440"/>
          </w:tcPr>
          <w:p>
            <w:r>
              <w:t>278 - 278</w:t>
            </w:r>
          </w:p>
        </w:tc>
        <w:tc>
          <w:tcPr>
            <w:tcW w:type="dxa" w:w="7920"/>
          </w:tcPr>
          <w:p>
            <w:r>
              <w:t>CFH:Hemolytic uremic syndrome, complement factor H deficiency {(NM_000186.3) "c.3677_*4del"}</w:t>
            </w:r>
          </w:p>
        </w:tc>
      </w:tr>
      <w:tr>
        <w:tc>
          <w:tcPr>
            <w:tcW w:type="dxa" w:w="1440"/>
          </w:tcPr>
          <w:p>
            <w:r>
              <w:t>279 - 708</w:t>
            </w:r>
          </w:p>
        </w:tc>
        <w:tc>
          <w:tcPr>
            <w:tcW w:type="dxa" w:w="7920"/>
          </w:tcPr>
          <w:p>
            <w:r>
              <w:t>CFTR:Cystic fibrosis {(NM_000492) "c.220C&gt;T", "c.54-5811_164+2186del8108ins182" | (NM_000492.3) "c.1000C&gt;T", "c.1001G&gt;A", "c.1007T&gt;A", "c.1013C&gt;T", "c.1021T&gt;C", "c.1021_1022dupTC", "c.1040G&gt;A", "c.1040G&gt;C", "c.1040G&gt;T", "c.1055G&gt;A", "c.1075C&gt;A", "c.1081delT", "c.1116+1G&gt;A", "c.1130dupA", "c.1155_1156dupTA", "c.115C&gt;T", "c.11C&gt;A", "c.1202G&gt;A", "c.1203G&gt;A", "c.1209+1G&gt;A", "c.1240C&gt;T", "c.1327_1330dupGATA", "c.1340delA", "c.1364C&gt;A", "c.137C&gt;A", "c.1393-1G&gt;A", "c.1397C&gt;A", "c.1397C&gt;G", "c.1400T&gt;C", "c.1418delG", "c.1438G&gt;T", "c.1439G&gt;A", "c.1466C&gt;A", "c.1475C&gt;T", "c.1477C&gt;T", "c.1521_1523delCTT", "c.1545_1546delTA", "c.1558G&gt;A", "c.1558G&gt;T", "c.1572C&gt;A", "c.1573C&gt;T", "c.1585-1G&gt;A", "c.1585-8G&gt;A", "c.1624G&gt;T", "c.1625G&gt;A", "c.1645A&gt;C", "c.1646G&gt;A", "c.1646G&gt;T", "c.1647T&gt;G", "c.165-1G&gt;A", "c.1650delA", "c.1651G&gt;A", "c.1652G&gt;A", "c.1654C&gt;T", "c.1657C&gt;T", "c.166G&gt;A", "c.1673T&gt;C", "c.1675G&gt;A", "c.1679+1634A&gt;G", "c.1679+1G&gt;C", "c.1679G&gt;A", "c.1679G&gt;C", "c.1680-1G&gt;A", "c.1682C&gt;A", "c.1692delA", "c.1736A&gt;G", "c.1753G&gt;T", "c.175dupA", "c.1766+1G&gt;A", "c.1766+1G&gt;C", "c.1766+3A&gt;G", "c.1766+5G&gt;T", "c.178G&gt;T", "c.1817_1900del84", "c.1841A&gt;G", "c.1911delG", "c.1923_1931delCTCAAAACTinsA", "c.1973_1985delGAAATTCAATCCTinsAGAAA", "c.1976delA", "c.1986_1989delAACT", "c.1A&gt;G", "c.200C&gt;T", "c.2012delT", "c.2051_2052delAAinsG", "c.2052_2053insA", "c.2052delA", "c.2089dupA", "c.2125C&gt;T", "c.2128A&gt;T", "c.2175dupA", "c.2195T&gt;G", "c.2215delG", "c.223C&gt;T", "c.2290C&gt;T", "c.233dupT", "c.2353C&gt;T", "c.2374C&gt;T", "c.2423_2424dupAT", "c.2453delT", "c.2463_2464delTG", "c.2464G&gt;T", "c.2490+1G&gt;A", "c.2491G&gt;T", "c.2537G&gt;A", "c.2547C&gt;A", "c.254G&gt;A", "c.2551C&gt;T", "c.2583delT", "c.2619+1G&gt;A", "c.2619+2dupT", "c.262_263delTT", "c.2657+2_2657+3insA", "c.2657+5G&gt;A", "c.2658-1G&gt;C ", "c.2668C&gt;T", "c.273+1G&gt;A", "c.273+3A&gt;C", "c.2737_2738insG", "c.2739T&gt;A", "c.274-1G&gt;A", "c.274G&gt;A", "c.274G&gt;T", "c.2763_2764dupAG", "c.2780T&gt;C", "c.2834C&gt;T", "c.2856G&gt;C", "c.2875delG", "c.2908G&gt;C", "c.292C&gt;T", "c.2930C&gt;T", "c.2988+1173_c.3468+2111del8898", "c.2988+1G&gt;A", "c.2988G&gt;A", "c.2989-1G&gt;A", "c.2989-977_3367+248del", "c.3002_3003delTG", "c.3039delC", "c.3041A&gt;G", "c.3067_3072delATAGTG", "c.3139+10T&gt;C", "c.313delA", "c.3140-26A&gt;G", "c.3154T&gt;G", "c.3160C&gt;G", "c.3181G&gt;C", "c.3194T&gt;C", "c.3196C&gt;T", "c.3197G&gt;A", "c.3205G&gt;A", "c.3208C&gt;T", "c.3209G&gt;A", "c.3222T&gt;A", "c.3230T&gt;C", "c.325_327delTATinsG", "c.3266G&gt;A", "c.3276C&gt;G", "c.328G&gt;C", "c.3292T&gt;C", "c.3299A&gt;C", "c.3302T&gt;A", "c.3310G&gt;T", "c.343G&gt;T", "c.3454G&gt;C", "c.3469-2A&gt;G", "c.3472C&gt;T", "c.3484C&gt;T", "c.349C&gt;T", "c.350G&gt;A", "c.3528delC", "c.3529A&gt;T", "c.3532_3535dupTCAA", "c.3535_3538delACCA", "c.3587C&gt;G", "c.3600delA", "c.3605delA", "c.3611G&gt;A", "c.3612G&gt;A", "c.3659delC", "c.366T&gt;A", "c.3691delT  ", "c.3700A&gt;G", "c.3712C&gt;T", "c.3718-1G&gt;A", "c.3718-2477C&gt;T", "c.3731G&gt;A", "c.3744delA", "c.3752G&gt;A", "c.3763T&gt;C", "c.3764C&gt;A", "c.3764C&gt;T", "c.3773dupT", "c.3793G&gt;A", "c.3808delG", "c.3846G&gt;A", "c.3873+1G&gt;A", "c.3883_3884insG", "c.3883_3886delATTT", "c.3883delA", "c.3889dupT", "c.3909C&gt;G", "c.3937C&gt;T", "c.3964-78_4242+577del", "c.4046G&gt;A", "c.4077_4080delTGTTinsAA", "c.4111G&gt;T", "c.413_415dupTAC", "c.416A&gt;C", "c.416A&gt;T", "c.4197_4198delCT", "c.422C&gt;A", "c.4234C&gt;T", "c.4242+1G&gt;T", "c.4251delA", "c.4297G&gt;A", "c.4300_4301dupAG", "c.4364C&gt;G", "c.442delA", "c.487A&gt;G", "c.489+1G&gt;T", "c.523A&gt;G", "c.531delT", "c.532G&gt;A", "c.54-5940_273+10250del21Kb", "c.543_546delTAGT", "c.575A&gt;G", "c.579+1G&gt;T", "c.579+3A&gt;G", "c.579+5G&gt;A", "c.580-1G&gt;T", "c.595C&gt;T", "c.613C&gt;T", "c.617T&gt;G", "c.658C&gt;T", "c.675T&gt;A", "c.761delA", "c.803delA", "c.805_806delAT", "c.828C&gt;A", "c.870-2A&gt;G", "c.892delA", "c.933_935delCTT", "c.948delT", "c.988G&gt;T", "c.[1075C&gt;A;1079C&gt;A]" | (NM_000492.4) "c.-9_14del23", "c.1001G&gt;T", "c.1006_1007insG", "c.1029delC", "c.1037T&gt;C", "c.1046C&gt;T", "c.1054C&gt;T", "c.1079C&gt;A", "c.1117-1G&gt;A", "c.1211delG", "c.1301_1307delCACTTCT", "c.1327G&gt;T", "c.1358T&gt;C", "c.1365_1366delGG", "c.1367T&gt;C", "c.1373delG", "c.1393-2A&gt;G", "c.1408G&gt;C", "c.1408G&gt;T", "c.1420G&gt;A", "c.1477_1478delCA", "c.1487G&gt;A", "c.14C&gt;T", "c.1505T&gt;C", "c.1519_1521delATC", "c.1538A&gt;G", "c.1584+1G&gt;A", "c.164+1G&gt;A", "c.164+1G&gt;T", "c.164+2T&gt;C", "c.164+3_164+4insT", "c.1648G&gt;T", "c.165-3C&gt;T", "c.1670delC", "c.1679+1G&gt;A", "c.1680-877G&gt;T", "c.1680A&gt;C", "c.1687T&gt;A", "c.1687T&gt;G", "c.169T&gt;G", "c.1703delT", "c.1705T&gt;G", "c.170G&gt;A or c.171G&gt;A", "c.1721C&gt;A", "c.1724T&gt;A", "c.174_177delTAGA", "c.1763A&gt;T", "c.1766+1G&gt;T", "c.178G&gt;A", "c.1792_1798delAAAACTA", "c.1801A&gt;T", "c.1826A&gt;G", "c.1837G&gt;A", "c.1853T&gt;C", "c.1865G&gt;A", "c.1882G&gt;C or c.1882G&gt;A", "c.1923_1931del9insA", "c.1943delA", "c.1973_1985del13insAGAAA", "c.2017G&gt;T", "c.2053C&gt;T", "c.2053dupC", "c.2143C&gt;T", "c.2158C&gt;T", "c.2241_2248delGATACTGC", "c.2249C&gt;T", "c.2537G&gt;A or c.2538G&gt;A", "c.2589_2599delAATTTGGTGCT", "c.2601dupA", "c.263T&gt;A", "c.263T&gt;G", "c.2645G&gt;A", "c.271G&gt;A", "c.274-2A&gt;G", "c.2770G&gt;A", "c.2810dupT", "c.2825delT", "c.2855T&gt;C", "c.2859_2890delACATTCTGTTCTTCAAGCACCTATGTCAACCC", "c.2896delA", "c.2900T&gt;C", "c.2909G&gt;A", "c.2936A&gt;T", "c.296C&gt;T", "c.2989-2A&gt;G", "c.3011_3019delCTATAGCAG or c.3009_3017delAGCTATAGC", "c.3017C&gt;A", "c.3039dupC", "c.3047T&gt;C", "c.305T&gt;G", "c.3095A&gt;G", "c.3107C&gt;A", "c.310delA", "c.3124C&gt;T", "c.3139_3139+1delGG", "c.3217dupT", "c.3220T&gt;C", "c.3222T&gt;G", "c.3276C&gt;A", "c.3293G&gt;A or c.3294G&gt;A", "c.3294G&gt;C or c.3294G&gt;T", "c.3297C&gt;A", "c.3302T&gt;G", "c.3304A&gt;T", "c.330C&gt;A", "c.3353C&gt;T", "c.3368-2A&gt;G", "c.3435G&gt;A", "c.3458T&gt;A", "c.3468+2dupT", "c.3468+5G&gt;A", "c.3468G&gt;A", "c.3475T&gt;C", "c.3476C&gt;T", "c.3485G&gt;T", "c.349C&gt;G", "c.350G&gt;C", "c.350G&gt;T", "c.358G&gt;A", "c.3717+40A&gt;G", "c.3717+4A&gt;G", "c.3717+5G&gt;A", "c.3717G&gt;A", "c.3718-3T&gt;G", "c.3719T&gt;G", "c.3737C&gt;T", "c.3745G&gt;A", "c.3747delG", "c.3761T&gt;G", "c.377G&gt;A", "c.3806T&gt;A", "c.3848G&gt;T", "c.3872A&gt;G", "c.3873+2T&gt;C", "c.3873G&gt;C", "c.3891dupT", "c.38C&gt;T", "c.3908delA", "c.3971T&gt;C", "c.3988C&gt;T", "c.4004T&gt;C", "c.4036_4042del", "c.4086dupT", "c.4097T&gt;A", "c.409delC", "c.4124A&gt;C", "c.4127_4131delTGGAT", "c.4144C&gt;T", "c.4147dupA", "c.416A&gt;G", "c.4231C&gt;T", "c.4242+1G&gt;A", "c.4426C&gt;T", "c.44T&gt;C", "c.470_483delTTAGTTTGATTTAT", "c.481T&gt;G", "c.489+3A&gt;G", "c.494T&gt;C", "c.4C&gt;T", "c.50delT", "c.53+1G&gt;T", "c.571T&gt;G", "c.577G&gt;T", "c.57G&gt;A", "c.580G&gt;A", "c.581G&gt;T", "c.601G&gt;A", "c.647G&gt;A", "c.680T&gt;G", "c.695T&gt;A", "c.709C&gt;G", "c.717delG", "c.772A&gt;G", "c.794T&gt;G", "c.79G&gt;A", "c.79G&gt;T", "c.825C&gt;G", "c.850dupA", "c.861_865delCTTAA", "c.88C&gt;T", "c.92G&gt;T", "c.933C&gt;G", "c.941G&gt;A", "c.987delA"}</w:t>
            </w:r>
          </w:p>
        </w:tc>
      </w:tr>
      <w:tr>
        <w:tc>
          <w:tcPr>
            <w:tcW w:type="dxa" w:w="1440"/>
          </w:tcPr>
          <w:p>
            <w:r>
              <w:t>709 - 712</w:t>
            </w:r>
          </w:p>
        </w:tc>
        <w:tc>
          <w:tcPr>
            <w:tcW w:type="dxa" w:w="7920"/>
          </w:tcPr>
          <w:p>
            <w:r>
              <w:t>CHRNE:Myasthenic syndrome, congenital, 4B, fast-channel {(NM_000080) "c.1161_1162insT", "c.1353dupG", "c.187_188insC", "c.637dupG"}</w:t>
            </w:r>
          </w:p>
        </w:tc>
      </w:tr>
      <w:tr>
        <w:tc>
          <w:tcPr>
            <w:tcW w:type="dxa" w:w="1440"/>
          </w:tcPr>
          <w:p>
            <w:r>
              <w:t>713 - 716</w:t>
            </w:r>
          </w:p>
        </w:tc>
        <w:tc>
          <w:tcPr>
            <w:tcW w:type="dxa" w:w="7920"/>
          </w:tcPr>
          <w:p>
            <w:r>
              <w:t>CLCN1:Myotonia congenita, Autosomal Recessive {(NM_000083) "c.1444G&gt;A", "c.1586C&gt;T", "c.568_569delGGinsTC", "c.803C&gt;T"}</w:t>
            </w:r>
          </w:p>
        </w:tc>
      </w:tr>
      <w:tr>
        <w:tc>
          <w:tcPr>
            <w:tcW w:type="dxa" w:w="1440"/>
          </w:tcPr>
          <w:p>
            <w:r>
              <w:t>717 - 718</w:t>
            </w:r>
          </w:p>
        </w:tc>
        <w:tc>
          <w:tcPr>
            <w:tcW w:type="dxa" w:w="7920"/>
          </w:tcPr>
          <w:p>
            <w:r>
              <w:t>CLCN1:Myotonia congenita,Autosomal Recessive {(NM_000083) "c.1012C&gt;T", "c.1437_1450del"}</w:t>
            </w:r>
          </w:p>
        </w:tc>
      </w:tr>
      <w:tr>
        <w:tc>
          <w:tcPr>
            <w:tcW w:type="dxa" w:w="1440"/>
          </w:tcPr>
          <w:p>
            <w:r>
              <w:t>719 - 724</w:t>
            </w:r>
          </w:p>
        </w:tc>
        <w:tc>
          <w:tcPr>
            <w:tcW w:type="dxa" w:w="7920"/>
          </w:tcPr>
          <w:p>
            <w:r>
              <w:t>CLCN5:Proteinuria, low molecular weight, with hypercalciuric nephrocalcinosis {(NM_000084.4) "c.1245delG", "c.1399C&gt;T", "c.161dup", "c.1909C&gt;T", "c.258delA", "c.82C&gt;T"}</w:t>
            </w:r>
          </w:p>
        </w:tc>
      </w:tr>
      <w:tr>
        <w:tc>
          <w:tcPr>
            <w:tcW w:type="dxa" w:w="1440"/>
          </w:tcPr>
          <w:p>
            <w:r>
              <w:t>725 - 726</w:t>
            </w:r>
          </w:p>
        </w:tc>
        <w:tc>
          <w:tcPr>
            <w:tcW w:type="dxa" w:w="7920"/>
          </w:tcPr>
          <w:p>
            <w:r>
              <w:t>CLCNKB:Bartter syndrome, type 3 and Gitelman syndrome {(NM_000085) "c.1830G&gt;A" | (NM_000085.4) "c.1313G&gt;A"}</w:t>
            </w:r>
          </w:p>
        </w:tc>
      </w:tr>
      <w:tr>
        <w:tc>
          <w:tcPr>
            <w:tcW w:type="dxa" w:w="1440"/>
          </w:tcPr>
          <w:p>
            <w:r>
              <w:t>727 - 727</w:t>
            </w:r>
          </w:p>
        </w:tc>
        <w:tc>
          <w:tcPr>
            <w:tcW w:type="dxa" w:w="7920"/>
          </w:tcPr>
          <w:p>
            <w:r>
              <w:t>CLN5:Ceroid lipofuscinosis, neuronal, 5 {(NM_006493.3) "c.672delG"}</w:t>
            </w:r>
          </w:p>
        </w:tc>
      </w:tr>
      <w:tr>
        <w:tc>
          <w:tcPr>
            <w:tcW w:type="dxa" w:w="1440"/>
          </w:tcPr>
          <w:p>
            <w:r>
              <w:t>728 - 729</w:t>
            </w:r>
          </w:p>
        </w:tc>
        <w:tc>
          <w:tcPr>
            <w:tcW w:type="dxa" w:w="7920"/>
          </w:tcPr>
          <w:p>
            <w:r>
              <w:t>CLN6:Ceroid lipofuscinosis, neuronal, 6 {(NM_017882) "c.843G&gt;A" | (NM_017882.3) "c.214G&gt;T"}</w:t>
            </w:r>
          </w:p>
        </w:tc>
      </w:tr>
      <w:tr>
        <w:tc>
          <w:tcPr>
            <w:tcW w:type="dxa" w:w="1440"/>
          </w:tcPr>
          <w:p>
            <w:r>
              <w:t>730 - 730</w:t>
            </w:r>
          </w:p>
        </w:tc>
        <w:tc>
          <w:tcPr>
            <w:tcW w:type="dxa" w:w="7920"/>
          </w:tcPr>
          <w:p>
            <w:r>
              <w:t>CLN8:Neuronal ceroid lipofuscinosis type 8, including northern epilepsy {(NM_018941.3) "c.766C&gt;G"}</w:t>
            </w:r>
          </w:p>
        </w:tc>
      </w:tr>
      <w:tr>
        <w:tc>
          <w:tcPr>
            <w:tcW w:type="dxa" w:w="1440"/>
          </w:tcPr>
          <w:p>
            <w:r>
              <w:t>731 - 734</w:t>
            </w:r>
          </w:p>
        </w:tc>
        <w:tc>
          <w:tcPr>
            <w:tcW w:type="dxa" w:w="7920"/>
          </w:tcPr>
          <w:p>
            <w:r>
              <w:t>CLRN1:Usher syndrome, type 3A {(NM_174878.2) "c.144T&gt;G", "c.349_358del", "c.433+1G&gt;A", "c.528T&gt;G"}</w:t>
            </w:r>
          </w:p>
        </w:tc>
      </w:tr>
      <w:tr>
        <w:tc>
          <w:tcPr>
            <w:tcW w:type="dxa" w:w="1440"/>
          </w:tcPr>
          <w:p>
            <w:r>
              <w:t>735 - 736</w:t>
            </w:r>
          </w:p>
        </w:tc>
        <w:tc>
          <w:tcPr>
            <w:tcW w:type="dxa" w:w="7920"/>
          </w:tcPr>
          <w:p>
            <w:r>
              <w:t>CNGA1:Retinitis pigmentosa 49 {(NM_000087) "c.1540C&gt;T", "c.94C&gt;T"}</w:t>
            </w:r>
          </w:p>
        </w:tc>
      </w:tr>
      <w:tr>
        <w:tc>
          <w:tcPr>
            <w:tcW w:type="dxa" w:w="1440"/>
          </w:tcPr>
          <w:p>
            <w:r>
              <w:t>737 - 745</w:t>
            </w:r>
          </w:p>
        </w:tc>
        <w:tc>
          <w:tcPr>
            <w:tcW w:type="dxa" w:w="7920"/>
          </w:tcPr>
          <w:p>
            <w:r>
              <w:t>CNGA3:Achromatopsia-2 - total color blindness {(NM_001298) "c.1294delG", "c.1306C&gt;T", "c.829C&gt;T" | (NM_001298.2) "c.1114C&gt;T", "c.1585G&gt;A", "c.1640T&gt;G", "c.67C&gt;T", "c.940_942delATC", "c.985G&gt;T"}</w:t>
            </w:r>
          </w:p>
        </w:tc>
      </w:tr>
      <w:tr>
        <w:tc>
          <w:tcPr>
            <w:tcW w:type="dxa" w:w="1440"/>
          </w:tcPr>
          <w:p>
            <w:r>
              <w:t>746 - 747</w:t>
            </w:r>
          </w:p>
        </w:tc>
        <w:tc>
          <w:tcPr>
            <w:tcW w:type="dxa" w:w="7920"/>
          </w:tcPr>
          <w:p>
            <w:r>
              <w:t>CNGB1:Retinitis pigmentosa 45 {(NM_001297) "c.2760G&gt;A" | (NM_001297.5) "c.2284C&gt;T"}</w:t>
            </w:r>
          </w:p>
        </w:tc>
      </w:tr>
      <w:tr>
        <w:tc>
          <w:tcPr>
            <w:tcW w:type="dxa" w:w="1440"/>
          </w:tcPr>
          <w:p>
            <w:r>
              <w:t>748 - 755</w:t>
            </w:r>
          </w:p>
        </w:tc>
        <w:tc>
          <w:tcPr>
            <w:tcW w:type="dxa" w:w="7920"/>
          </w:tcPr>
          <w:p>
            <w:r>
              <w:t>CNGB3:Achromatopsia-3,macular degeneration, juvenile {(NM_019098) "c.1207C&gt;T", "c.2328delC", "c.41_42dupTA", "c.467C&gt;T", "c.819delC" | (NM_019098.4) "c.1006G&gt;T", "c.1148delC", "c.644-1G&gt;C"}</w:t>
            </w:r>
          </w:p>
        </w:tc>
      </w:tr>
      <w:tr>
        <w:tc>
          <w:tcPr>
            <w:tcW w:type="dxa" w:w="1440"/>
          </w:tcPr>
          <w:p>
            <w:r>
              <w:t>756 - 757</w:t>
            </w:r>
          </w:p>
        </w:tc>
        <w:tc>
          <w:tcPr>
            <w:tcW w:type="dxa" w:w="7920"/>
          </w:tcPr>
          <w:p>
            <w:r>
              <w:t>CNNM4:Jalili syndrome {(NM_020184.4) "c.1813C&gt;T", "c.599C&gt;A"}</w:t>
            </w:r>
          </w:p>
        </w:tc>
      </w:tr>
      <w:tr>
        <w:tc>
          <w:tcPr>
            <w:tcW w:type="dxa" w:w="1440"/>
          </w:tcPr>
          <w:p>
            <w:r>
              <w:t>758 - 758</w:t>
            </w:r>
          </w:p>
        </w:tc>
        <w:tc>
          <w:tcPr>
            <w:tcW w:type="dxa" w:w="7920"/>
          </w:tcPr>
          <w:p>
            <w:r>
              <w:t>CNTNAP1:Lethal congenital contracture syndrome 7 {(NM_003632) "c.2015G&gt;A"}</w:t>
            </w:r>
          </w:p>
        </w:tc>
      </w:tr>
      <w:tr>
        <w:tc>
          <w:tcPr>
            <w:tcW w:type="dxa" w:w="1440"/>
          </w:tcPr>
          <w:p>
            <w:r>
              <w:t>759 - 759</w:t>
            </w:r>
          </w:p>
        </w:tc>
        <w:tc>
          <w:tcPr>
            <w:tcW w:type="dxa" w:w="7920"/>
          </w:tcPr>
          <w:p>
            <w:r>
              <w:t>COL11A2:Otospondylomegaepiphyseal dysplasia (ZW) {(NM_080680.2) "c.3991C&gt;T"}</w:t>
            </w:r>
          </w:p>
        </w:tc>
      </w:tr>
      <w:tr>
        <w:tc>
          <w:tcPr>
            <w:tcW w:type="dxa" w:w="1440"/>
          </w:tcPr>
          <w:p>
            <w:r>
              <w:t>760 - 764</w:t>
            </w:r>
          </w:p>
        </w:tc>
        <w:tc>
          <w:tcPr>
            <w:tcW w:type="dxa" w:w="7920"/>
          </w:tcPr>
          <w:p>
            <w:r>
              <w:t>COL17A1:Epidermolysis bullosa, junctional, {(NM_000494) "c.2226insTGGA", "c.3676C&gt;T", "c.3766+1G&gt;A", "c.4145_4148delAGAG", "c.737_738insA"}</w:t>
            </w:r>
          </w:p>
        </w:tc>
      </w:tr>
      <w:tr>
        <w:tc>
          <w:tcPr>
            <w:tcW w:type="dxa" w:w="1440"/>
          </w:tcPr>
          <w:p>
            <w:r>
              <w:t>765 - 768</w:t>
            </w:r>
          </w:p>
        </w:tc>
        <w:tc>
          <w:tcPr>
            <w:tcW w:type="dxa" w:w="7920"/>
          </w:tcPr>
          <w:p>
            <w:r>
              <w:t>COL4A3:Alport Syndrome, COL4A3-Related {(NM_000091.4) "c.1791_1793dupTCC", "c.227delG", "c.3518-2A&gt;G", "c.4649T&gt;G"}</w:t>
            </w:r>
          </w:p>
        </w:tc>
      </w:tr>
      <w:tr>
        <w:tc>
          <w:tcPr>
            <w:tcW w:type="dxa" w:w="1440"/>
          </w:tcPr>
          <w:p>
            <w:r>
              <w:t>769 - 770</w:t>
            </w:r>
          </w:p>
        </w:tc>
        <w:tc>
          <w:tcPr>
            <w:tcW w:type="dxa" w:w="7920"/>
          </w:tcPr>
          <w:p>
            <w:r>
              <w:t>COL4A4:Alport syndrome, COL4A4-Related {(NM_000092.4) "c.3933C&gt;G", "c.785_792dupCACCTGAC"}</w:t>
            </w:r>
          </w:p>
        </w:tc>
      </w:tr>
      <w:tr>
        <w:tc>
          <w:tcPr>
            <w:tcW w:type="dxa" w:w="1440"/>
          </w:tcPr>
          <w:p>
            <w:r>
              <w:t>771 - 776</w:t>
            </w:r>
          </w:p>
        </w:tc>
        <w:tc>
          <w:tcPr>
            <w:tcW w:type="dxa" w:w="7920"/>
          </w:tcPr>
          <w:p>
            <w:r>
              <w:t>COL4A5:Alport syndrome, COL4A5-Related {(NM_000495) "c.1571delG" | (NM_000495.4) "c.2641G&gt;T", "c.367delG", "c.4691G&gt;C", "c.4946T&gt;G", "c.5030G&gt;A"}</w:t>
            </w:r>
          </w:p>
        </w:tc>
      </w:tr>
      <w:tr>
        <w:tc>
          <w:tcPr>
            <w:tcW w:type="dxa" w:w="1440"/>
          </w:tcPr>
          <w:p>
            <w:r>
              <w:t>777 - 780</w:t>
            </w:r>
          </w:p>
        </w:tc>
        <w:tc>
          <w:tcPr>
            <w:tcW w:type="dxa" w:w="7920"/>
          </w:tcPr>
          <w:p>
            <w:r>
              <w:t>COL7A1:Dystrophic epidermolysis bullosa, Autosomal Recessive,COL7A1-Related {(NM_000094) "c.2387G&gt;A", "c.4888C&gt;T", "c.6341delG", "c.682+1G&gt;A"}</w:t>
            </w:r>
          </w:p>
        </w:tc>
      </w:tr>
      <w:tr>
        <w:tc>
          <w:tcPr>
            <w:tcW w:type="dxa" w:w="1440"/>
          </w:tcPr>
          <w:p>
            <w:r>
              <w:t>781 - 781</w:t>
            </w:r>
          </w:p>
        </w:tc>
        <w:tc>
          <w:tcPr>
            <w:tcW w:type="dxa" w:w="7920"/>
          </w:tcPr>
          <w:p>
            <w:r>
              <w:t>COLEC11:3MC syndrome 2 {(NM_199235.2) "c.627_628delCG"}</w:t>
            </w:r>
          </w:p>
        </w:tc>
      </w:tr>
      <w:tr>
        <w:tc>
          <w:tcPr>
            <w:tcW w:type="dxa" w:w="1440"/>
          </w:tcPr>
          <w:p>
            <w:r>
              <w:t>782 - 787</w:t>
            </w:r>
          </w:p>
        </w:tc>
        <w:tc>
          <w:tcPr>
            <w:tcW w:type="dxa" w:w="7920"/>
          </w:tcPr>
          <w:p>
            <w:r>
              <w:t>COLQ:Myasthenic syndrome, congenital, 5 {(NM_005677) "c.377delG", "c.788dupC", "c.893delA" | (NM_005677.4) "c.1228C&gt;T", "c.718G&gt;T", "c.792dupG"}</w:t>
            </w:r>
          </w:p>
        </w:tc>
      </w:tr>
      <w:tr>
        <w:tc>
          <w:tcPr>
            <w:tcW w:type="dxa" w:w="1440"/>
          </w:tcPr>
          <w:p>
            <w:r>
              <w:t>788 - 788</w:t>
            </w:r>
          </w:p>
        </w:tc>
        <w:tc>
          <w:tcPr>
            <w:tcW w:type="dxa" w:w="7920"/>
          </w:tcPr>
          <w:p>
            <w:r>
              <w:t>COQ4:Coenzyme Q10 deficiency, primary, 7 {(NM_016035.5) "c.718C&gt;T"}</w:t>
            </w:r>
          </w:p>
        </w:tc>
      </w:tr>
      <w:tr>
        <w:tc>
          <w:tcPr>
            <w:tcW w:type="dxa" w:w="1440"/>
          </w:tcPr>
          <w:p>
            <w:r>
              <w:t>789 - 794</w:t>
            </w:r>
          </w:p>
        </w:tc>
        <w:tc>
          <w:tcPr>
            <w:tcW w:type="dxa" w:w="7920"/>
          </w:tcPr>
          <w:p>
            <w:r>
              <w:t>CPS1:Carbamoylphosphate synthetase I deficiency {(NM_001875.5) "c.1760G&gt;A", "c.3265C&gt;T", "c.3374C&gt;T", "c.3558+1G&gt;C", "c.4101+2T&gt;C", "c.794C&gt;T"}</w:t>
            </w:r>
          </w:p>
        </w:tc>
      </w:tr>
      <w:tr>
        <w:tc>
          <w:tcPr>
            <w:tcW w:type="dxa" w:w="1440"/>
          </w:tcPr>
          <w:p>
            <w:r>
              <w:t>795 - 795</w:t>
            </w:r>
          </w:p>
        </w:tc>
        <w:tc>
          <w:tcPr>
            <w:tcW w:type="dxa" w:w="7920"/>
          </w:tcPr>
          <w:p>
            <w:r>
              <w:t>CPT1A:Carnitine palmitoyltransferase 1 deficiency {(NM_001031847) "c.1361A&gt;G"}</w:t>
            </w:r>
          </w:p>
        </w:tc>
      </w:tr>
      <w:tr>
        <w:tc>
          <w:tcPr>
            <w:tcW w:type="dxa" w:w="1440"/>
          </w:tcPr>
          <w:p>
            <w:r>
              <w:t>796 - 797</w:t>
            </w:r>
          </w:p>
        </w:tc>
        <w:tc>
          <w:tcPr>
            <w:tcW w:type="dxa" w:w="7920"/>
          </w:tcPr>
          <w:p>
            <w:r>
              <w:t>CPT2:CPT deficiency, hepatic, type II {(NM_000098) "c.110_111dupGC", "c.1239_1240delGA"}</w:t>
            </w:r>
          </w:p>
        </w:tc>
      </w:tr>
      <w:tr>
        <w:tc>
          <w:tcPr>
            <w:tcW w:type="dxa" w:w="1440"/>
          </w:tcPr>
          <w:p>
            <w:r>
              <w:t>798 - 812</w:t>
            </w:r>
          </w:p>
        </w:tc>
        <w:tc>
          <w:tcPr>
            <w:tcW w:type="dxa" w:w="7920"/>
          </w:tcPr>
          <w:p>
            <w:r>
              <w:t>CRB1:Leber congenital amaurosis 8 {(NM_201253.3) "c.1148G&gt;A", "c.1576C&gt;T", "c.1733T&gt;A", "c.1842delT", "c.1844G&gt;T", "c.2230C&gt;T", "c.2234C&gt;T", "c.2498G&gt;A", "c.2555T&gt;C", "c.2680_2684delAACCC", "c.3307G&gt;A", "c.4005+1G&gt;A", "c.4121_4130delCAACTCAGGG", "c.424G&gt;T", "c.455G&gt;A"}</w:t>
            </w:r>
          </w:p>
        </w:tc>
      </w:tr>
      <w:tr>
        <w:tc>
          <w:tcPr>
            <w:tcW w:type="dxa" w:w="1440"/>
          </w:tcPr>
          <w:p>
            <w:r>
              <w:t>813 - 816</w:t>
            </w:r>
          </w:p>
        </w:tc>
        <w:tc>
          <w:tcPr>
            <w:tcW w:type="dxa" w:w="7920"/>
          </w:tcPr>
          <w:p>
            <w:r>
              <w:t>CRB2:Ventriculomegaly with cystic kidney disease {(NM_173689.7) "c.1882C&gt;T", "c.1928A&gt;C", "c.2277G&gt;A", "c.2400C&gt;G"}</w:t>
            </w:r>
          </w:p>
        </w:tc>
      </w:tr>
      <w:tr>
        <w:tc>
          <w:tcPr>
            <w:tcW w:type="dxa" w:w="1440"/>
          </w:tcPr>
          <w:p>
            <w:r>
              <w:t>817 - 818</w:t>
            </w:r>
          </w:p>
        </w:tc>
        <w:tc>
          <w:tcPr>
            <w:tcW w:type="dxa" w:w="7920"/>
          </w:tcPr>
          <w:p>
            <w:r>
              <w:t>CRTAP:Osteogenesis imperfecta, type VII {(NM_006371) "c.976C&gt;T" | (NM_006371.4) "c.793+1G&gt;T"}</w:t>
            </w:r>
          </w:p>
        </w:tc>
      </w:tr>
      <w:tr>
        <w:tc>
          <w:tcPr>
            <w:tcW w:type="dxa" w:w="1440"/>
          </w:tcPr>
          <w:p>
            <w:r>
              <w:t>819 - 819</w:t>
            </w:r>
          </w:p>
        </w:tc>
        <w:tc>
          <w:tcPr>
            <w:tcW w:type="dxa" w:w="7920"/>
          </w:tcPr>
          <w:p>
            <w:r>
              <w:t>CSTA:Exfoliative ichthyosis, Autosomal Recessive, ichthyosis bullosa of Siemens-like {(NM_005213.4) "c.67-2A&gt;T"}</w:t>
            </w:r>
          </w:p>
        </w:tc>
      </w:tr>
      <w:tr>
        <w:tc>
          <w:tcPr>
            <w:tcW w:type="dxa" w:w="1440"/>
          </w:tcPr>
          <w:p>
            <w:r>
              <w:t>820 - 824</w:t>
            </w:r>
          </w:p>
        </w:tc>
        <w:tc>
          <w:tcPr>
            <w:tcW w:type="dxa" w:w="7920"/>
          </w:tcPr>
          <w:p>
            <w:r>
              <w:t>CTNS:Cystinosis,CTNS-related {(NM_004937) "c.587dupA", "c.691C&gt;T", "c.890G&gt;A" | (NM_004937.2) "c.1015G&gt;A", "c.530A&gt;C"}</w:t>
            </w:r>
          </w:p>
        </w:tc>
      </w:tr>
      <w:tr>
        <w:tc>
          <w:tcPr>
            <w:tcW w:type="dxa" w:w="1440"/>
          </w:tcPr>
          <w:p>
            <w:r>
              <w:t>825 - 825</w:t>
            </w:r>
          </w:p>
        </w:tc>
        <w:tc>
          <w:tcPr>
            <w:tcW w:type="dxa" w:w="7920"/>
          </w:tcPr>
          <w:p>
            <w:r>
              <w:t>CTSC:Haim-Munk syndrome {(NM_001814.6) "c.857A&gt;G"}</w:t>
            </w:r>
          </w:p>
        </w:tc>
      </w:tr>
      <w:tr>
        <w:tc>
          <w:tcPr>
            <w:tcW w:type="dxa" w:w="1440"/>
          </w:tcPr>
          <w:p>
            <w:r>
              <w:t>826 - 826</w:t>
            </w:r>
          </w:p>
        </w:tc>
        <w:tc>
          <w:tcPr>
            <w:tcW w:type="dxa" w:w="7920"/>
          </w:tcPr>
          <w:p>
            <w:r>
              <w:t>CTSK:Pycnodysostosis {(NM_000396.4) "c.990A&gt;G"}</w:t>
            </w:r>
          </w:p>
        </w:tc>
      </w:tr>
      <w:tr>
        <w:tc>
          <w:tcPr>
            <w:tcW w:type="dxa" w:w="1440"/>
          </w:tcPr>
          <w:p>
            <w:r>
              <w:t>827 - 831</w:t>
            </w:r>
          </w:p>
        </w:tc>
        <w:tc>
          <w:tcPr>
            <w:tcW w:type="dxa" w:w="7920"/>
          </w:tcPr>
          <w:p>
            <w:r>
              <w:t>CYBA:Chronic granulomatous disease,autosomal, due to deficiency of CYBA {(NM_000101) "c.160_161insC" | (NM_000101.4) "c.164C&gt;G", "c.171dupG", "c.70G&gt;A", "c.71G&gt;A"}</w:t>
            </w:r>
          </w:p>
        </w:tc>
      </w:tr>
      <w:tr>
        <w:tc>
          <w:tcPr>
            <w:tcW w:type="dxa" w:w="1440"/>
          </w:tcPr>
          <w:p>
            <w:r>
              <w:t>832 - 836</w:t>
            </w:r>
          </w:p>
        </w:tc>
        <w:tc>
          <w:tcPr>
            <w:tcW w:type="dxa" w:w="7920"/>
          </w:tcPr>
          <w:p>
            <w:r>
              <w:t>CYBB:Chronic granulomatous disease, X-linked {(NM_000397) "c.1016dupC", "c.1081T&gt;C", "c.271C&gt;T", "c.676C&gt;T", "c.90_92delCCGinsGGT"}</w:t>
            </w:r>
          </w:p>
        </w:tc>
      </w:tr>
      <w:tr>
        <w:tc>
          <w:tcPr>
            <w:tcW w:type="dxa" w:w="1440"/>
          </w:tcPr>
          <w:p>
            <w:r>
              <w:t>837 - 838</w:t>
            </w:r>
          </w:p>
        </w:tc>
        <w:tc>
          <w:tcPr>
            <w:tcW w:type="dxa" w:w="7920"/>
          </w:tcPr>
          <w:p>
            <w:r>
              <w:t>CYP11A1:Adrenal insufficiency, congenital, with 46XY sex reversal, partial or complete {(NM_000781.3) "c.644T&gt;C", "c.694C&gt;T"}</w:t>
            </w:r>
          </w:p>
        </w:tc>
      </w:tr>
      <w:tr>
        <w:tc>
          <w:tcPr>
            <w:tcW w:type="dxa" w:w="1440"/>
          </w:tcPr>
          <w:p>
            <w:r>
              <w:t>839 - 839</w:t>
            </w:r>
          </w:p>
        </w:tc>
        <w:tc>
          <w:tcPr>
            <w:tcW w:type="dxa" w:w="7920"/>
          </w:tcPr>
          <w:p>
            <w:r>
              <w:t>CYP11B2:Hypoaldosteronism, congenital, due to CMO II deficiency {(NM_000498.3) "c.541C&gt;T"}</w:t>
            </w:r>
          </w:p>
        </w:tc>
      </w:tr>
      <w:tr>
        <w:tc>
          <w:tcPr>
            <w:tcW w:type="dxa" w:w="1440"/>
          </w:tcPr>
          <w:p>
            <w:r>
              <w:t>840 - 842</w:t>
            </w:r>
          </w:p>
        </w:tc>
        <w:tc>
          <w:tcPr>
            <w:tcW w:type="dxa" w:w="7920"/>
          </w:tcPr>
          <w:p>
            <w:r>
              <w:t>CYP1B1:Glaucoma 3A, primary open angle, congenital, juvenile, or adult onset {(NM_000104) "c.1405C&gt;T" | (NM_000104.3) "c.1568G&gt;A", "c.182G&gt;A"}</w:t>
            </w:r>
          </w:p>
        </w:tc>
      </w:tr>
      <w:tr>
        <w:tc>
          <w:tcPr>
            <w:tcW w:type="dxa" w:w="1440"/>
          </w:tcPr>
          <w:p>
            <w:r>
              <w:t>843 - 847</w:t>
            </w:r>
          </w:p>
        </w:tc>
        <w:tc>
          <w:tcPr>
            <w:tcW w:type="dxa" w:w="7920"/>
          </w:tcPr>
          <w:p>
            <w:r>
              <w:t>CYP27A1:Cerebrotendinous xanthomatosis {(NM_000784.4) "c.1016C&gt;T", "c.1184G&gt;A", "c.355delC", "c.819delT", "c.845-1G&gt;A"}</w:t>
            </w:r>
          </w:p>
        </w:tc>
      </w:tr>
      <w:tr>
        <w:tc>
          <w:tcPr>
            <w:tcW w:type="dxa" w:w="1440"/>
          </w:tcPr>
          <w:p>
            <w:r>
              <w:t>848 - 848</w:t>
            </w:r>
          </w:p>
        </w:tc>
        <w:tc>
          <w:tcPr>
            <w:tcW w:type="dxa" w:w="7920"/>
          </w:tcPr>
          <w:p>
            <w:r>
              <w:t>CYP4F22:Congenital recessive ichthyoses (CRI) {(NM_173483) "c.429dupG"}</w:t>
            </w:r>
          </w:p>
        </w:tc>
      </w:tr>
      <w:tr>
        <w:tc>
          <w:tcPr>
            <w:tcW w:type="dxa" w:w="1440"/>
          </w:tcPr>
          <w:p>
            <w:r>
              <w:t>849 - 849</w:t>
            </w:r>
          </w:p>
        </w:tc>
        <w:tc>
          <w:tcPr>
            <w:tcW w:type="dxa" w:w="7920"/>
          </w:tcPr>
          <w:p>
            <w:r>
              <w:t>CYP4V2:Bietti crystalline corneoretinal dystrophy {(NM_207352) "c.1123delC"}</w:t>
            </w:r>
          </w:p>
        </w:tc>
      </w:tr>
      <w:tr>
        <w:tc>
          <w:tcPr>
            <w:tcW w:type="dxa" w:w="1440"/>
          </w:tcPr>
          <w:p>
            <w:r>
              <w:t>850 - 850</w:t>
            </w:r>
          </w:p>
        </w:tc>
        <w:tc>
          <w:tcPr>
            <w:tcW w:type="dxa" w:w="7920"/>
          </w:tcPr>
          <w:p>
            <w:r>
              <w:t>CYP7B1:Spastic paraplegia 5A, Autosomal Recessive {(NM_004820.5) "c.1081C&gt;T"}</w:t>
            </w:r>
          </w:p>
        </w:tc>
      </w:tr>
      <w:tr>
        <w:tc>
          <w:tcPr>
            <w:tcW w:type="dxa" w:w="1440"/>
          </w:tcPr>
          <w:p>
            <w:r>
              <w:t>851 - 851</w:t>
            </w:r>
          </w:p>
        </w:tc>
        <w:tc>
          <w:tcPr>
            <w:tcW w:type="dxa" w:w="7920"/>
          </w:tcPr>
          <w:p>
            <w:r>
              <w:t>DAG1:Muscular dystrophy-dystroglycanopathy (congenital with brain and eye anomalies), type A, 9 {(NM_001165928.3) "c.743delC"}</w:t>
            </w:r>
          </w:p>
        </w:tc>
      </w:tr>
      <w:tr>
        <w:tc>
          <w:tcPr>
            <w:tcW w:type="dxa" w:w="1440"/>
          </w:tcPr>
          <w:p>
            <w:r>
              <w:t>852 - 852</w:t>
            </w:r>
          </w:p>
        </w:tc>
        <w:tc>
          <w:tcPr>
            <w:tcW w:type="dxa" w:w="7920"/>
          </w:tcPr>
          <w:p>
            <w:r>
              <w:t>DARS2:Leukoencephalopathy with brain stem and spinal cord involvement and lactate elevation {(NM_018122.5) "c.492+2T&gt;C"}</w:t>
            </w:r>
          </w:p>
        </w:tc>
      </w:tr>
      <w:tr>
        <w:tc>
          <w:tcPr>
            <w:tcW w:type="dxa" w:w="1440"/>
          </w:tcPr>
          <w:p>
            <w:r>
              <w:t>853 - 854</w:t>
            </w:r>
          </w:p>
        </w:tc>
        <w:tc>
          <w:tcPr>
            <w:tcW w:type="dxa" w:w="7920"/>
          </w:tcPr>
          <w:p>
            <w:r>
              <w:t>DBT:Maple syrup urine disease, type II {(NM_001918) "c.581C&gt;G", "c.939G&gt;C"}</w:t>
            </w:r>
          </w:p>
        </w:tc>
      </w:tr>
      <w:tr>
        <w:tc>
          <w:tcPr>
            <w:tcW w:type="dxa" w:w="1440"/>
          </w:tcPr>
          <w:p>
            <w:r>
              <w:t>855 - 856</w:t>
            </w:r>
          </w:p>
        </w:tc>
        <w:tc>
          <w:tcPr>
            <w:tcW w:type="dxa" w:w="7920"/>
          </w:tcPr>
          <w:p>
            <w:r>
              <w:t>DCAF17:Woodhouse-Sakati syndome {(NM_025000) "c.580C&gt;T" | (NM_025000.4) "c.436delC"}</w:t>
            </w:r>
          </w:p>
        </w:tc>
      </w:tr>
      <w:tr>
        <w:tc>
          <w:tcPr>
            <w:tcW w:type="dxa" w:w="1440"/>
          </w:tcPr>
          <w:p>
            <w:r>
              <w:t>857 - 857</w:t>
            </w:r>
          </w:p>
        </w:tc>
        <w:tc>
          <w:tcPr>
            <w:tcW w:type="dxa" w:w="7920"/>
          </w:tcPr>
          <w:p>
            <w:r>
              <w:t>DCLRE1C:Severe combined immunodeficiency, Athabascan type {(NM_001033858.2) "c.1307_1308insAGGATGCT"}</w:t>
            </w:r>
          </w:p>
        </w:tc>
      </w:tr>
      <w:tr>
        <w:tc>
          <w:tcPr>
            <w:tcW w:type="dxa" w:w="1440"/>
          </w:tcPr>
          <w:p>
            <w:r>
              <w:t>858 - 858</w:t>
            </w:r>
          </w:p>
        </w:tc>
        <w:tc>
          <w:tcPr>
            <w:tcW w:type="dxa" w:w="7920"/>
          </w:tcPr>
          <w:p>
            <w:r>
              <w:t>DDR2:Spondylometaepiphyseal dysplasia, short limb-hand type {(NM_006182.4) "c.2254C&gt;T"}</w:t>
            </w:r>
          </w:p>
        </w:tc>
      </w:tr>
      <w:tr>
        <w:tc>
          <w:tcPr>
            <w:tcW w:type="dxa" w:w="1440"/>
          </w:tcPr>
          <w:p>
            <w:r>
              <w:t>859 - 859</w:t>
            </w:r>
          </w:p>
        </w:tc>
        <w:tc>
          <w:tcPr>
            <w:tcW w:type="dxa" w:w="7920"/>
          </w:tcPr>
          <w:p>
            <w:r>
              <w:t>DDRGK1:Spondyloepimetaphyseal dysplasia (Shohat-type) {(NM_023935) "c.408+1G&gt;A"}</w:t>
            </w:r>
          </w:p>
        </w:tc>
      </w:tr>
      <w:tr>
        <w:tc>
          <w:tcPr>
            <w:tcW w:type="dxa" w:w="1440"/>
          </w:tcPr>
          <w:p>
            <w:r>
              <w:t>860 - 860</w:t>
            </w:r>
          </w:p>
        </w:tc>
        <w:tc>
          <w:tcPr>
            <w:tcW w:type="dxa" w:w="7920"/>
          </w:tcPr>
          <w:p>
            <w:r>
              <w:t>DDX11:Warsaw breakage syndrome {(NM_030653.3) "c.1763-1G&gt;C"}</w:t>
            </w:r>
          </w:p>
        </w:tc>
      </w:tr>
      <w:tr>
        <w:tc>
          <w:tcPr>
            <w:tcW w:type="dxa" w:w="1440"/>
          </w:tcPr>
          <w:p>
            <w:r>
              <w:t>861 - 861</w:t>
            </w:r>
          </w:p>
        </w:tc>
        <w:tc>
          <w:tcPr>
            <w:tcW w:type="dxa" w:w="7920"/>
          </w:tcPr>
          <w:p>
            <w:r>
              <w:t>DGAT1:Diarrhea 7, congenital {(NM_012079.6) "c.751+2T&gt;C"}</w:t>
            </w:r>
          </w:p>
        </w:tc>
      </w:tr>
      <w:tr>
        <w:tc>
          <w:tcPr>
            <w:tcW w:type="dxa" w:w="1440"/>
          </w:tcPr>
          <w:p>
            <w:r>
              <w:t>862 - 863</w:t>
            </w:r>
          </w:p>
        </w:tc>
        <w:tc>
          <w:tcPr>
            <w:tcW w:type="dxa" w:w="7920"/>
          </w:tcPr>
          <w:p>
            <w:r>
              <w:t>DGUOK:Mitochondrial DNA depletion syndrome (hepatocerebral type) {(NM_080916.3) "c.255delA", "c.271delA"}</w:t>
            </w:r>
          </w:p>
        </w:tc>
      </w:tr>
      <w:tr>
        <w:tc>
          <w:tcPr>
            <w:tcW w:type="dxa" w:w="1440"/>
          </w:tcPr>
          <w:p>
            <w:r>
              <w:t>864 - 864</w:t>
            </w:r>
          </w:p>
        </w:tc>
        <w:tc>
          <w:tcPr>
            <w:tcW w:type="dxa" w:w="7920"/>
          </w:tcPr>
          <w:p>
            <w:r>
              <w:t>DHCR24:Desmosterolosis {(NM_014762.4) "c.307C&gt;T"}</w:t>
            </w:r>
          </w:p>
        </w:tc>
      </w:tr>
      <w:tr>
        <w:tc>
          <w:tcPr>
            <w:tcW w:type="dxa" w:w="1440"/>
          </w:tcPr>
          <w:p>
            <w:r>
              <w:t>865 - 881</w:t>
            </w:r>
          </w:p>
        </w:tc>
        <w:tc>
          <w:tcPr>
            <w:tcW w:type="dxa" w:w="7920"/>
          </w:tcPr>
          <w:p>
            <w:r>
              <w:t>DHCR7:Smith Lemli Opitz syndrome {(NM_001360) "c.1055G&gt;A", "c.1342G&gt;A" | (NM_001360.2) "c.1054C&gt;T", "c.1210C&gt;T", "c.1228G&gt;A", "c.1A&gt;G", "c.278C&gt;T", "c.452G&gt;A", "c.453G&gt;A", "c.506C&gt;T", "c.724C&gt;T", "c.725G&gt;A", "c.755A&gt;G", "c.906C&gt;G", "c.964-1G&gt;C", "c.964-1G&gt;T", "c.976G&gt;T"}</w:t>
            </w:r>
          </w:p>
        </w:tc>
      </w:tr>
      <w:tr>
        <w:tc>
          <w:tcPr>
            <w:tcW w:type="dxa" w:w="1440"/>
          </w:tcPr>
          <w:p>
            <w:r>
              <w:t>882 - 882</w:t>
            </w:r>
          </w:p>
        </w:tc>
        <w:tc>
          <w:tcPr>
            <w:tcW w:type="dxa" w:w="7920"/>
          </w:tcPr>
          <w:p>
            <w:r>
              <w:t>DHDDS:Retinitis pigmentosa 59 {(NM_024887.3) "c.124A&gt;G"}</w:t>
            </w:r>
          </w:p>
        </w:tc>
      </w:tr>
      <w:tr>
        <w:tc>
          <w:tcPr>
            <w:tcW w:type="dxa" w:w="1440"/>
          </w:tcPr>
          <w:p>
            <w:r>
              <w:t>883 - 886</w:t>
            </w:r>
          </w:p>
        </w:tc>
        <w:tc>
          <w:tcPr>
            <w:tcW w:type="dxa" w:w="7920"/>
          </w:tcPr>
          <w:p>
            <w:r>
              <w:t>DLD:Dihydrolipoamide Dehydrogenase Deficiency {(NM_000108.5) "c.104dupA", "c.1123G&gt;A", "c.1436A&gt;T", "c.685G&gt;T"}</w:t>
            </w:r>
          </w:p>
        </w:tc>
      </w:tr>
      <w:tr>
        <w:tc>
          <w:tcPr>
            <w:tcW w:type="dxa" w:w="1440"/>
          </w:tcPr>
          <w:p>
            <w:r>
              <w:t>887 - 887</w:t>
            </w:r>
          </w:p>
        </w:tc>
        <w:tc>
          <w:tcPr>
            <w:tcW w:type="dxa" w:w="7920"/>
          </w:tcPr>
          <w:p>
            <w:r>
              <w:t>DLL3:Spondylocostal dysostosis 1, Autosomal Recessive {(NM_016941.3) "c.395delG"}</w:t>
            </w:r>
          </w:p>
        </w:tc>
      </w:tr>
      <w:tr>
        <w:tc>
          <w:tcPr>
            <w:tcW w:type="dxa" w:w="1440"/>
          </w:tcPr>
          <w:p>
            <w:r>
              <w:t>888 - 889</w:t>
            </w:r>
          </w:p>
        </w:tc>
        <w:tc>
          <w:tcPr>
            <w:tcW w:type="dxa" w:w="7920"/>
          </w:tcPr>
          <w:p>
            <w:r>
              <w:t>DNAH11:Ciliary dyskinesia, primary, 7, with or without situs inversus {(NM_001277115.2) "c.11929G&gt;T", "c.13242_13245delAAAG"}</w:t>
            </w:r>
          </w:p>
        </w:tc>
      </w:tr>
      <w:tr>
        <w:tc>
          <w:tcPr>
            <w:tcW w:type="dxa" w:w="1440"/>
          </w:tcPr>
          <w:p>
            <w:r>
              <w:t>890 - 891</w:t>
            </w:r>
          </w:p>
        </w:tc>
        <w:tc>
          <w:tcPr>
            <w:tcW w:type="dxa" w:w="7920"/>
          </w:tcPr>
          <w:p>
            <w:r>
              <w:t>DNAH5:Ciliary dyskinesia, primary, 3, with or without situs inversus (CILD3/PCD) {(NM_001369.2) "c.7502G&gt;C", "c.8011-2A&gt;G"}</w:t>
            </w:r>
          </w:p>
        </w:tc>
      </w:tr>
      <w:tr>
        <w:tc>
          <w:tcPr>
            <w:tcW w:type="dxa" w:w="1440"/>
          </w:tcPr>
          <w:p>
            <w:r>
              <w:t>892 - 892</w:t>
            </w:r>
          </w:p>
        </w:tc>
        <w:tc>
          <w:tcPr>
            <w:tcW w:type="dxa" w:w="7920"/>
          </w:tcPr>
          <w:p>
            <w:r>
              <w:t>DNAI1:Ciliary dyskinesia, primary, 1, with or without situs inversus {(NM_012144.4) "c.1490G&gt;A"}</w:t>
            </w:r>
          </w:p>
        </w:tc>
      </w:tr>
      <w:tr>
        <w:tc>
          <w:tcPr>
            <w:tcW w:type="dxa" w:w="1440"/>
          </w:tcPr>
          <w:p>
            <w:r>
              <w:t>893 - 894</w:t>
            </w:r>
          </w:p>
        </w:tc>
        <w:tc>
          <w:tcPr>
            <w:tcW w:type="dxa" w:w="7920"/>
          </w:tcPr>
          <w:p>
            <w:r>
              <w:t>DNAI2:Ciliary dyskinesia, primary, 9, with or without situs inversus {(NM_023036.6) "c.1304G&gt;A", "c.1494+1G&gt;A"}</w:t>
            </w:r>
          </w:p>
        </w:tc>
      </w:tr>
      <w:tr>
        <w:tc>
          <w:tcPr>
            <w:tcW w:type="dxa" w:w="1440"/>
          </w:tcPr>
          <w:p>
            <w:r>
              <w:t>895 - 895</w:t>
            </w:r>
          </w:p>
        </w:tc>
        <w:tc>
          <w:tcPr>
            <w:tcW w:type="dxa" w:w="7920"/>
          </w:tcPr>
          <w:p>
            <w:r>
              <w:t>DNAL1:Ciliary dyskinesia, primary, 16 {(NM_031427.4) "c.449A&gt;G"}</w:t>
            </w:r>
          </w:p>
        </w:tc>
      </w:tr>
      <w:tr>
        <w:tc>
          <w:tcPr>
            <w:tcW w:type="dxa" w:w="1440"/>
          </w:tcPr>
          <w:p>
            <w:r>
              <w:t>896 - 896</w:t>
            </w:r>
          </w:p>
        </w:tc>
        <w:tc>
          <w:tcPr>
            <w:tcW w:type="dxa" w:w="7920"/>
          </w:tcPr>
          <w:p>
            <w:r>
              <w:t>DOCK8:Hyper-IgE recurrent infection syndrome, autosomal recessive {(NM_203447) "c.5132C&gt;A"}</w:t>
            </w:r>
          </w:p>
        </w:tc>
      </w:tr>
      <w:tr>
        <w:tc>
          <w:tcPr>
            <w:tcW w:type="dxa" w:w="1440"/>
          </w:tcPr>
          <w:p>
            <w:r>
              <w:t>897 - 898</w:t>
            </w:r>
          </w:p>
        </w:tc>
        <w:tc>
          <w:tcPr>
            <w:tcW w:type="dxa" w:w="7920"/>
          </w:tcPr>
          <w:p>
            <w:r>
              <w:t>DOLK:Congenital disorder of glycosylation, type Im {(NM_014908.3) "c.1222C&gt;G", "c.912G&gt;T"}</w:t>
            </w:r>
          </w:p>
        </w:tc>
      </w:tr>
      <w:tr>
        <w:tc>
          <w:tcPr>
            <w:tcW w:type="dxa" w:w="1440"/>
          </w:tcPr>
          <w:p>
            <w:r>
              <w:t>899 - 900</w:t>
            </w:r>
          </w:p>
        </w:tc>
        <w:tc>
          <w:tcPr>
            <w:tcW w:type="dxa" w:w="7920"/>
          </w:tcPr>
          <w:p>
            <w:r>
              <w:t>DSG1:Erythroderma, congenital, with palmoplantar keratoderma, hypotrichosis, and hyper IgE {(NM_001942.4) "c.1861delG", "c.395C&gt;A"}</w:t>
            </w:r>
          </w:p>
        </w:tc>
      </w:tr>
      <w:tr>
        <w:tc>
          <w:tcPr>
            <w:tcW w:type="dxa" w:w="1440"/>
          </w:tcPr>
          <w:p>
            <w:r>
              <w:t>901 - 901</w:t>
            </w:r>
          </w:p>
        </w:tc>
        <w:tc>
          <w:tcPr>
            <w:tcW w:type="dxa" w:w="7920"/>
          </w:tcPr>
          <w:p>
            <w:r>
              <w:t>DST:Epidermolysis bullosa simplex, Autosomal Recessive 2 {(NM_183380.3) "c.14865delA"}</w:t>
            </w:r>
          </w:p>
        </w:tc>
      </w:tr>
      <w:tr>
        <w:tc>
          <w:tcPr>
            <w:tcW w:type="dxa" w:w="1440"/>
          </w:tcPr>
          <w:p>
            <w:r>
              <w:t>902 - 902</w:t>
            </w:r>
          </w:p>
        </w:tc>
        <w:tc>
          <w:tcPr>
            <w:tcW w:type="dxa" w:w="7920"/>
          </w:tcPr>
          <w:p>
            <w:r>
              <w:t>DSTYK:Spastic paraplegia, complicated {(NM_015375) "4-kbdeletion/20-bpinsertion"}</w:t>
            </w:r>
          </w:p>
        </w:tc>
      </w:tr>
      <w:tr>
        <w:tc>
          <w:tcPr>
            <w:tcW w:type="dxa" w:w="1440"/>
          </w:tcPr>
          <w:p>
            <w:r>
              <w:t>903 - 908</w:t>
            </w:r>
          </w:p>
        </w:tc>
        <w:tc>
          <w:tcPr>
            <w:tcW w:type="dxa" w:w="7920"/>
          </w:tcPr>
          <w:p>
            <w:r>
              <w:t>DYSF:Muscular dystrophy, limb-girdle, type 2B {(NM_003494.4) "c.2372C&gt;G", "c.2779delG", "c.4741C&gt;T", "c.4872_4876delGCCCGinsCCCC", "c.5057+5G&gt;A", "c.5429G&gt;A"}</w:t>
            </w:r>
          </w:p>
        </w:tc>
      </w:tr>
      <w:tr>
        <w:tc>
          <w:tcPr>
            <w:tcW w:type="dxa" w:w="1440"/>
          </w:tcPr>
          <w:p>
            <w:r>
              <w:t>909 - 909</w:t>
            </w:r>
          </w:p>
        </w:tc>
        <w:tc>
          <w:tcPr>
            <w:tcW w:type="dxa" w:w="7920"/>
          </w:tcPr>
          <w:p>
            <w:r>
              <w:t>ECHS1:Mitochondrial short-chain enoyl-CoA hydratase 1 deficiency {(NM_004092) "c.476A&gt;G"}</w:t>
            </w:r>
          </w:p>
        </w:tc>
      </w:tr>
      <w:tr>
        <w:tc>
          <w:tcPr>
            <w:tcW w:type="dxa" w:w="1440"/>
          </w:tcPr>
          <w:p>
            <w:r>
              <w:t>910 - 910</w:t>
            </w:r>
          </w:p>
        </w:tc>
        <w:tc>
          <w:tcPr>
            <w:tcW w:type="dxa" w:w="7920"/>
          </w:tcPr>
          <w:p>
            <w:r>
              <w:t>ECM1:Urbach-Wiethe disease {(NM_004425) "c.70+1G&gt;C"}</w:t>
            </w:r>
          </w:p>
        </w:tc>
      </w:tr>
      <w:tr>
        <w:tc>
          <w:tcPr>
            <w:tcW w:type="dxa" w:w="1440"/>
          </w:tcPr>
          <w:p>
            <w:r>
              <w:t>911 - 911</w:t>
            </w:r>
          </w:p>
        </w:tc>
        <w:tc>
          <w:tcPr>
            <w:tcW w:type="dxa" w:w="7920"/>
          </w:tcPr>
          <w:p>
            <w:r>
              <w:t>EDAR:Ectodermal dysplasia 10B, hypohidrotic/hair/tooth type, Autosomal Recessive {(NM_022336) "c.259T&gt;C"}</w:t>
            </w:r>
          </w:p>
        </w:tc>
      </w:tr>
      <w:tr>
        <w:tc>
          <w:tcPr>
            <w:tcW w:type="dxa" w:w="1440"/>
          </w:tcPr>
          <w:p>
            <w:r>
              <w:t>912 - 914</w:t>
            </w:r>
          </w:p>
        </w:tc>
        <w:tc>
          <w:tcPr>
            <w:tcW w:type="dxa" w:w="7920"/>
          </w:tcPr>
          <w:p>
            <w:r>
              <w:t>ELP1:Dysautonomia, familial {(NM_003640.5) "c.2087G&gt;C", "c.2204+6T&gt;C", "c.2741C&gt;T"}</w:t>
            </w:r>
          </w:p>
        </w:tc>
      </w:tr>
      <w:tr>
        <w:tc>
          <w:tcPr>
            <w:tcW w:type="dxa" w:w="1440"/>
          </w:tcPr>
          <w:p>
            <w:r>
              <w:t>915 - 915</w:t>
            </w:r>
          </w:p>
        </w:tc>
        <w:tc>
          <w:tcPr>
            <w:tcW w:type="dxa" w:w="7920"/>
          </w:tcPr>
          <w:p>
            <w:r>
              <w:t>EOGT:Adams-Oliver syndrome 4 {(NM_001278689.2) "c.1074delA"}</w:t>
            </w:r>
          </w:p>
        </w:tc>
      </w:tr>
      <w:tr>
        <w:tc>
          <w:tcPr>
            <w:tcW w:type="dxa" w:w="1440"/>
          </w:tcPr>
          <w:p>
            <w:r>
              <w:t>916 - 919</w:t>
            </w:r>
          </w:p>
        </w:tc>
        <w:tc>
          <w:tcPr>
            <w:tcW w:type="dxa" w:w="7920"/>
          </w:tcPr>
          <w:p>
            <w:r>
              <w:t>EPG5:Vici syndrome {(NM_020964) "c.1007A&gt;G", "c.3446G&gt;A", "c.5993C&gt;G" | (NM_020964.3) "c.5704dupT"}</w:t>
            </w:r>
          </w:p>
        </w:tc>
      </w:tr>
      <w:tr>
        <w:tc>
          <w:tcPr>
            <w:tcW w:type="dxa" w:w="1440"/>
          </w:tcPr>
          <w:p>
            <w:r>
              <w:t>920 - 920</w:t>
            </w:r>
          </w:p>
        </w:tc>
        <w:tc>
          <w:tcPr>
            <w:tcW w:type="dxa" w:w="7920"/>
          </w:tcPr>
          <w:p>
            <w:r>
              <w:t>EPM2A:Epilepsy, progressive myoclonic 2A (Lafora) {(NM_005670) "56_kb_incl._ex._2"}</w:t>
            </w:r>
          </w:p>
        </w:tc>
      </w:tr>
      <w:tr>
        <w:tc>
          <w:tcPr>
            <w:tcW w:type="dxa" w:w="1440"/>
          </w:tcPr>
          <w:p>
            <w:r>
              <w:t>921 - 921</w:t>
            </w:r>
          </w:p>
        </w:tc>
        <w:tc>
          <w:tcPr>
            <w:tcW w:type="dxa" w:w="7920"/>
          </w:tcPr>
          <w:p>
            <w:r>
              <w:t>ERBB3:Lethal congenital contractural syndrome 2 {(NM_001982.3) "c.1184-9A&gt;G"}</w:t>
            </w:r>
          </w:p>
        </w:tc>
      </w:tr>
      <w:tr>
        <w:tc>
          <w:tcPr>
            <w:tcW w:type="dxa" w:w="1440"/>
          </w:tcPr>
          <w:p>
            <w:r>
              <w:t>922 - 922</w:t>
            </w:r>
          </w:p>
        </w:tc>
        <w:tc>
          <w:tcPr>
            <w:tcW w:type="dxa" w:w="7920"/>
          </w:tcPr>
          <w:p>
            <w:r>
              <w:t>ERCC2:Xeroderma pigmentosum, group D {(NM_000400.3) "c.2048G&gt;A"}</w:t>
            </w:r>
          </w:p>
        </w:tc>
      </w:tr>
      <w:tr>
        <w:tc>
          <w:tcPr>
            <w:tcW w:type="dxa" w:w="1440"/>
          </w:tcPr>
          <w:p>
            <w:r>
              <w:t>923 - 923</w:t>
            </w:r>
          </w:p>
        </w:tc>
        <w:tc>
          <w:tcPr>
            <w:tcW w:type="dxa" w:w="7920"/>
          </w:tcPr>
          <w:p>
            <w:r>
              <w:t>ERCC5:Xeroderma pigmentosum/Cockayne {(NM_000123.3) "c.205C&gt;T"}</w:t>
            </w:r>
          </w:p>
        </w:tc>
      </w:tr>
      <w:tr>
        <w:tc>
          <w:tcPr>
            <w:tcW w:type="dxa" w:w="1440"/>
          </w:tcPr>
          <w:p>
            <w:r>
              <w:t>924 - 924</w:t>
            </w:r>
          </w:p>
        </w:tc>
        <w:tc>
          <w:tcPr>
            <w:tcW w:type="dxa" w:w="7920"/>
          </w:tcPr>
          <w:p>
            <w:r>
              <w:t>ERCC6:Cockayne syndrome, type B {(NM_000124.4) "c.1034_1035insT"}</w:t>
            </w:r>
          </w:p>
        </w:tc>
      </w:tr>
      <w:tr>
        <w:tc>
          <w:tcPr>
            <w:tcW w:type="dxa" w:w="1440"/>
          </w:tcPr>
          <w:p>
            <w:r>
              <w:t>925 - 927</w:t>
            </w:r>
          </w:p>
        </w:tc>
        <w:tc>
          <w:tcPr>
            <w:tcW w:type="dxa" w:w="7920"/>
          </w:tcPr>
          <w:p>
            <w:r>
              <w:t>ERCC8:Cockayne syndrome, type A {(NM_000082.3) "c.37G&gt;T", "c.843+1G&gt;C", "c.966C&gt;A"}</w:t>
            </w:r>
          </w:p>
        </w:tc>
      </w:tr>
      <w:tr>
        <w:tc>
          <w:tcPr>
            <w:tcW w:type="dxa" w:w="1440"/>
          </w:tcPr>
          <w:p>
            <w:r>
              <w:t>928 - 928</w:t>
            </w:r>
          </w:p>
        </w:tc>
        <w:tc>
          <w:tcPr>
            <w:tcW w:type="dxa" w:w="7920"/>
          </w:tcPr>
          <w:p>
            <w:r>
              <w:t>ESCO2:Roberts-SC phocomelia syndrome {(NM_001017420.3) "c.1674-2A&gt;G"}</w:t>
            </w:r>
          </w:p>
        </w:tc>
      </w:tr>
      <w:tr>
        <w:tc>
          <w:tcPr>
            <w:tcW w:type="dxa" w:w="1440"/>
          </w:tcPr>
          <w:p>
            <w:r>
              <w:t>929 - 932</w:t>
            </w:r>
          </w:p>
        </w:tc>
        <w:tc>
          <w:tcPr>
            <w:tcW w:type="dxa" w:w="7920"/>
          </w:tcPr>
          <w:p>
            <w:r>
              <w:t>ETFDH:Glutaric acidemia IIC {(NM_004453.4) "c.1074G&gt;C", "c.1084G&gt;A", "c.1425C&gt;A", "c.299T&gt;A"}</w:t>
            </w:r>
          </w:p>
        </w:tc>
      </w:tr>
      <w:tr>
        <w:tc>
          <w:tcPr>
            <w:tcW w:type="dxa" w:w="1440"/>
          </w:tcPr>
          <w:p>
            <w:r>
              <w:t>933 - 933</w:t>
            </w:r>
          </w:p>
        </w:tc>
        <w:tc>
          <w:tcPr>
            <w:tcW w:type="dxa" w:w="7920"/>
          </w:tcPr>
          <w:p>
            <w:r>
              <w:t>EXOSC3:Pontocerebellar hypoplasia, type 1B {(NM_016042.4) "c.571G&gt;T"}</w:t>
            </w:r>
          </w:p>
        </w:tc>
      </w:tr>
      <w:tr>
        <w:tc>
          <w:tcPr>
            <w:tcW w:type="dxa" w:w="1440"/>
          </w:tcPr>
          <w:p>
            <w:r>
              <w:t>934 - 934</w:t>
            </w:r>
          </w:p>
        </w:tc>
        <w:tc>
          <w:tcPr>
            <w:tcW w:type="dxa" w:w="7920"/>
          </w:tcPr>
          <w:p>
            <w:r>
              <w:t>EXOSC8:Pontocerebellar hypoplasia, type 1C {(NM_181503.3) "c.5C&gt;T"}</w:t>
            </w:r>
          </w:p>
        </w:tc>
      </w:tr>
      <w:tr>
        <w:tc>
          <w:tcPr>
            <w:tcW w:type="dxa" w:w="1440"/>
          </w:tcPr>
          <w:p>
            <w:r>
              <w:t>935 - 949</w:t>
            </w:r>
          </w:p>
        </w:tc>
        <w:tc>
          <w:tcPr>
            <w:tcW w:type="dxa" w:w="7920"/>
          </w:tcPr>
          <w:p>
            <w:r>
              <w:t>EYS:Retinitis pigmentosa 25 {(NM_001142800.2) "400kb deletion in 6q12", "c.1211dupA", "c.3699delG", "c.3715G&gt;T", "c.403delA", "c.410_424del15", "c.4361_4362delinsAG", "c.5450G&gt;A", "c.5928-37922_6078+38716del", "c.6976C&gt;T", "c.8155_8156delCA", "c.8168delA", "c.8216_8217delAC", "c.8231del", "c.9286_9295del10"}</w:t>
            </w:r>
          </w:p>
        </w:tc>
      </w:tr>
      <w:tr>
        <w:tc>
          <w:tcPr>
            <w:tcW w:type="dxa" w:w="1440"/>
          </w:tcPr>
          <w:p>
            <w:r>
              <w:t>950 - 951</w:t>
            </w:r>
          </w:p>
        </w:tc>
        <w:tc>
          <w:tcPr>
            <w:tcW w:type="dxa" w:w="7920"/>
          </w:tcPr>
          <w:p>
            <w:r>
              <w:t>F7:Factor VII deficiency {(NM_000131) "c.1109G&gt;T" | (NM_000131.4) "c.1256C&gt;T"}</w:t>
            </w:r>
          </w:p>
        </w:tc>
      </w:tr>
      <w:tr>
        <w:tc>
          <w:tcPr>
            <w:tcW w:type="dxa" w:w="1440"/>
          </w:tcPr>
          <w:p>
            <w:r>
              <w:t>952 - 952</w:t>
            </w:r>
          </w:p>
        </w:tc>
        <w:tc>
          <w:tcPr>
            <w:tcW w:type="dxa" w:w="7920"/>
          </w:tcPr>
          <w:p>
            <w:r>
              <w:t>FA2H:Spastic paraplegia 35, Autosomal Recessive {(NM_024306.5) "c.786+1G&gt;A"}</w:t>
            </w:r>
          </w:p>
        </w:tc>
      </w:tr>
      <w:tr>
        <w:tc>
          <w:tcPr>
            <w:tcW w:type="dxa" w:w="1440"/>
          </w:tcPr>
          <w:p>
            <w:r>
              <w:t>953 - 959</w:t>
            </w:r>
          </w:p>
        </w:tc>
        <w:tc>
          <w:tcPr>
            <w:tcW w:type="dxa" w:w="7920"/>
          </w:tcPr>
          <w:p>
            <w:r>
              <w:t>FAH:Tyrosinemia, type I {(NM_000137.2) "c.1062+5G&gt;A", "c.1069G&gt;T", "c.192G&gt;T", "c.554-1G&gt;T", "c.707-1G&gt;C", "c.782C&gt;T", "c.786G&gt;A"}</w:t>
            </w:r>
          </w:p>
        </w:tc>
      </w:tr>
      <w:tr>
        <w:tc>
          <w:tcPr>
            <w:tcW w:type="dxa" w:w="1440"/>
          </w:tcPr>
          <w:p>
            <w:r>
              <w:t>960 - 965</w:t>
            </w:r>
          </w:p>
        </w:tc>
        <w:tc>
          <w:tcPr>
            <w:tcW w:type="dxa" w:w="7920"/>
          </w:tcPr>
          <w:p>
            <w:r>
              <w:t>FAM161A:Retinitis pigmentosa 28 {(NM_001201543.2) "c.1003C&gt;T", "c.1309A&gt;T", "c.1321dupC", "c.1355_1356delCA", "c.1567C&gt;T", "c.1786C&gt;T"}</w:t>
            </w:r>
          </w:p>
        </w:tc>
      </w:tr>
      <w:tr>
        <w:tc>
          <w:tcPr>
            <w:tcW w:type="dxa" w:w="1440"/>
          </w:tcPr>
          <w:p>
            <w:r>
              <w:t>966 - 966</w:t>
            </w:r>
          </w:p>
        </w:tc>
        <w:tc>
          <w:tcPr>
            <w:tcW w:type="dxa" w:w="7920"/>
          </w:tcPr>
          <w:p>
            <w:r>
              <w:t>FAM20A:Amelogenesis imperfecta, type IG (enamel-renal syndrome) {(NM_017565.4) "c.1523delC"}</w:t>
            </w:r>
          </w:p>
        </w:tc>
      </w:tr>
      <w:tr>
        <w:tc>
          <w:tcPr>
            <w:tcW w:type="dxa" w:w="1440"/>
          </w:tcPr>
          <w:p>
            <w:r>
              <w:t>967 - 975</w:t>
            </w:r>
          </w:p>
        </w:tc>
        <w:tc>
          <w:tcPr>
            <w:tcW w:type="dxa" w:w="7920"/>
          </w:tcPr>
          <w:p>
            <w:r>
              <w:t>FANCA:Fanconi anemia, complementation group A {(NM_000135) "c.3382C&gt;T" | (NM_000135.4) "c.189+1G&gt;A", "c.2172dupG", "c.3788_3790delTCT", "c.4168-2A&gt;C", "c.4261-2A&gt;C", "c.4275delT", "c.891_893+1delCTGG", "c.Del_exon_31-37"}</w:t>
            </w:r>
          </w:p>
        </w:tc>
      </w:tr>
      <w:tr>
        <w:tc>
          <w:tcPr>
            <w:tcW w:type="dxa" w:w="1440"/>
          </w:tcPr>
          <w:p>
            <w:r>
              <w:t>976 - 982</w:t>
            </w:r>
          </w:p>
        </w:tc>
        <w:tc>
          <w:tcPr>
            <w:tcW w:type="dxa" w:w="7920"/>
          </w:tcPr>
          <w:p>
            <w:r>
              <w:t>FANCC:Fanconi anemia, complementation group C {(NM_000136) "c.8_9delAA" | (NM_000136.3) "c.1642C&gt;T", "c.1661T&gt;C", "c.37C&gt;T", "c.456+4A&gt;T", "c.553C&gt;T", "c.67delG"}</w:t>
            </w:r>
          </w:p>
        </w:tc>
      </w:tr>
      <w:tr>
        <w:tc>
          <w:tcPr>
            <w:tcW w:type="dxa" w:w="1440"/>
          </w:tcPr>
          <w:p>
            <w:r>
              <w:t>983 - 984</w:t>
            </w:r>
          </w:p>
        </w:tc>
        <w:tc>
          <w:tcPr>
            <w:tcW w:type="dxa" w:w="7920"/>
          </w:tcPr>
          <w:p>
            <w:r>
              <w:t>FANCG:Fanconi Anemia - complementation group G {(NM_004629.1) "c.212T&gt;C", "c.510+3A&gt;G"}</w:t>
            </w:r>
          </w:p>
        </w:tc>
      </w:tr>
      <w:tr>
        <w:tc>
          <w:tcPr>
            <w:tcW w:type="dxa" w:w="1440"/>
          </w:tcPr>
          <w:p>
            <w:r>
              <w:t>985 - 985</w:t>
            </w:r>
          </w:p>
        </w:tc>
        <w:tc>
          <w:tcPr>
            <w:tcW w:type="dxa" w:w="7920"/>
          </w:tcPr>
          <w:p>
            <w:r>
              <w:t>FDX1L:Mitochondrial muscle myopathy {(NM_001031734.4) "c.10A&gt;T"}</w:t>
            </w:r>
          </w:p>
        </w:tc>
      </w:tr>
      <w:tr>
        <w:tc>
          <w:tcPr>
            <w:tcW w:type="dxa" w:w="1440"/>
          </w:tcPr>
          <w:p>
            <w:r>
              <w:t>986 - 988</w:t>
            </w:r>
          </w:p>
        </w:tc>
        <w:tc>
          <w:tcPr>
            <w:tcW w:type="dxa" w:w="7920"/>
          </w:tcPr>
          <w:p>
            <w:r>
              <w:t>FERMT1:Kindler syndrome {(NM_017671.4) "c.0_-19+470del ", "c.137_140delTAGT", "c.749G&gt;A"}</w:t>
            </w:r>
          </w:p>
        </w:tc>
      </w:tr>
      <w:tr>
        <w:tc>
          <w:tcPr>
            <w:tcW w:type="dxa" w:w="1440"/>
          </w:tcPr>
          <w:p>
            <w:r>
              <w:t>989 - 989</w:t>
            </w:r>
          </w:p>
        </w:tc>
        <w:tc>
          <w:tcPr>
            <w:tcW w:type="dxa" w:w="7920"/>
          </w:tcPr>
          <w:p>
            <w:r>
              <w:t>FGB:Afibrinogenemia congenital {(NM_005141.4) "c.1400G&gt;A"}</w:t>
            </w:r>
          </w:p>
        </w:tc>
      </w:tr>
      <w:tr>
        <w:tc>
          <w:tcPr>
            <w:tcW w:type="dxa" w:w="1440"/>
          </w:tcPr>
          <w:p>
            <w:r>
              <w:t>990 - 990</w:t>
            </w:r>
          </w:p>
        </w:tc>
        <w:tc>
          <w:tcPr>
            <w:tcW w:type="dxa" w:w="7920"/>
          </w:tcPr>
          <w:p>
            <w:r>
              <w:t>FH:Fumarase deficiency, leiomyomatosis and renal cell cancer {(NM_000143.3) "c.905-1G&gt;A"}</w:t>
            </w:r>
          </w:p>
        </w:tc>
      </w:tr>
      <w:tr>
        <w:tc>
          <w:tcPr>
            <w:tcW w:type="dxa" w:w="1440"/>
          </w:tcPr>
          <w:p>
            <w:r>
              <w:t>991 - 993</w:t>
            </w:r>
          </w:p>
        </w:tc>
        <w:tc>
          <w:tcPr>
            <w:tcW w:type="dxa" w:w="7920"/>
          </w:tcPr>
          <w:p>
            <w:r>
              <w:t>FKBP10:Osteogenesis imperfecta, type XI {(NM_021939) "c.1271_1272delCCinsA", "c.391+4A&gt;T" | (NM_021939.3) "c.310C&gt;T"}</w:t>
            </w:r>
          </w:p>
        </w:tc>
      </w:tr>
      <w:tr>
        <w:tc>
          <w:tcPr>
            <w:tcW w:type="dxa" w:w="1440"/>
          </w:tcPr>
          <w:p>
            <w:r>
              <w:t>994 - 994</w:t>
            </w:r>
          </w:p>
        </w:tc>
        <w:tc>
          <w:tcPr>
            <w:tcW w:type="dxa" w:w="7920"/>
          </w:tcPr>
          <w:p>
            <w:r>
              <w:t>FKRP:Muscular dystrophy-dystroglycanopathy (limb-girdle), type C, 5 {(NM_024301.5) "c.160C&gt;T"}</w:t>
            </w:r>
          </w:p>
        </w:tc>
      </w:tr>
      <w:tr>
        <w:tc>
          <w:tcPr>
            <w:tcW w:type="dxa" w:w="1440"/>
          </w:tcPr>
          <w:p>
            <w:r>
              <w:t>995 - 995</w:t>
            </w:r>
          </w:p>
        </w:tc>
        <w:tc>
          <w:tcPr>
            <w:tcW w:type="dxa" w:w="7920"/>
          </w:tcPr>
          <w:p>
            <w:r>
              <w:t>FKTN:Muscular dystrophy-dystroglycanopathy (congenital with brain and eye anomalies), type A, 4 - Walker Warburg syndrome {(NM_001079802.1) "c.1167dupA"}</w:t>
            </w:r>
          </w:p>
        </w:tc>
      </w:tr>
      <w:tr>
        <w:tc>
          <w:tcPr>
            <w:tcW w:type="dxa" w:w="1440"/>
          </w:tcPr>
          <w:p>
            <w:r>
              <w:t>996 - 996</w:t>
            </w:r>
          </w:p>
        </w:tc>
        <w:tc>
          <w:tcPr>
            <w:tcW w:type="dxa" w:w="7920"/>
          </w:tcPr>
          <w:p>
            <w:r>
              <w:t>FLT4:Autosomal Recessive Hereditary Lymphedema {(NM_182925.5) "c.3704C&gt;G"}</w:t>
            </w:r>
          </w:p>
        </w:tc>
      </w:tr>
      <w:tr>
        <w:tc>
          <w:tcPr>
            <w:tcW w:type="dxa" w:w="1440"/>
          </w:tcPr>
          <w:p>
            <w:r>
              <w:t>997 - 997</w:t>
            </w:r>
          </w:p>
        </w:tc>
        <w:tc>
          <w:tcPr>
            <w:tcW w:type="dxa" w:w="7920"/>
          </w:tcPr>
          <w:p>
            <w:r>
              <w:t>FOXRED1:Mitochondrial encephalomyopathy complex I deficiency {(NM_017547.4) "c.1054C&gt;T"}</w:t>
            </w:r>
          </w:p>
        </w:tc>
      </w:tr>
      <w:tr>
        <w:tc>
          <w:tcPr>
            <w:tcW w:type="dxa" w:w="1440"/>
          </w:tcPr>
          <w:p>
            <w:r>
              <w:t>998 - 998</w:t>
            </w:r>
          </w:p>
        </w:tc>
        <w:tc>
          <w:tcPr>
            <w:tcW w:type="dxa" w:w="7920"/>
          </w:tcPr>
          <w:p>
            <w:r>
              <w:t>FRMD4A:Microcephaly intellectual disability and dysmorphism {(NM_018027) "c.2134_2146dup13"}</w:t>
            </w:r>
          </w:p>
        </w:tc>
      </w:tr>
      <w:tr>
        <w:tc>
          <w:tcPr>
            <w:tcW w:type="dxa" w:w="1440"/>
          </w:tcPr>
          <w:p>
            <w:r>
              <w:t>999 - 999</w:t>
            </w:r>
          </w:p>
        </w:tc>
        <w:tc>
          <w:tcPr>
            <w:tcW w:type="dxa" w:w="7920"/>
          </w:tcPr>
          <w:p>
            <w:r>
              <w:t>FTO:Growth retardation, developmental delay, coarse facies, and early death {(NM_001080432.3) "c.947G&gt;A"}</w:t>
            </w:r>
          </w:p>
        </w:tc>
      </w:tr>
      <w:tr>
        <w:tc>
          <w:tcPr>
            <w:tcW w:type="dxa" w:w="1440"/>
          </w:tcPr>
          <w:p>
            <w:r>
              <w:t>1000 - 1001</w:t>
            </w:r>
          </w:p>
        </w:tc>
        <w:tc>
          <w:tcPr>
            <w:tcW w:type="dxa" w:w="7920"/>
          </w:tcPr>
          <w:p>
            <w:r>
              <w:t>G6PC3:Neutropenia, severe congenital 4, Autosomal Recessive {(NM_138387.3) "c.765_766delAG", "c.785G&gt;A"}</w:t>
            </w:r>
          </w:p>
        </w:tc>
      </w:tr>
      <w:tr>
        <w:tc>
          <w:tcPr>
            <w:tcW w:type="dxa" w:w="1440"/>
          </w:tcPr>
          <w:p>
            <w:r>
              <w:t>1002 - 1013</w:t>
            </w:r>
          </w:p>
        </w:tc>
        <w:tc>
          <w:tcPr>
            <w:tcW w:type="dxa" w:w="7920"/>
          </w:tcPr>
          <w:p>
            <w:r>
              <w:t>G6PC:Glycogen storage disease Ia - GDS1a {(NM_000151.4) "c.1039C&gt;T", "c.247C&gt;T", "c.248G&gt;A", "c.379_380dupTA", "c.497T&gt;G", "c.508C&gt;T", "c.562G&gt;C", "c.648G&gt;T", "c.724C&gt;T", "c.79delC", "c.809G&gt;T", "c.979_981delTTC"}</w:t>
            </w:r>
          </w:p>
        </w:tc>
      </w:tr>
      <w:tr>
        <w:tc>
          <w:tcPr>
            <w:tcW w:type="dxa" w:w="1440"/>
          </w:tcPr>
          <w:p>
            <w:r>
              <w:t>1014 - 1026</w:t>
            </w:r>
          </w:p>
        </w:tc>
        <w:tc>
          <w:tcPr>
            <w:tcW w:type="dxa" w:w="7920"/>
          </w:tcPr>
          <w:p>
            <w:r>
              <w:t>GAA:Pompe (Glycogen storage disease type II) {(NM_000152) "c.1001G&gt;A", "c.2456G&gt;T" | (NM_000152.5) "c.1064T&gt;C", "c.1082C&gt;T", "c.1210G&gt;A", "c.1564C&gt;A", "c.1935C&gt;A", "c.1942G&gt;A", "c.2560C&gt;T", "c.340_341insT", "c.670C&gt;T", "c.896T&gt;C", "c.896T&gt;G"}</w:t>
            </w:r>
          </w:p>
        </w:tc>
      </w:tr>
      <w:tr>
        <w:tc>
          <w:tcPr>
            <w:tcW w:type="dxa" w:w="1440"/>
          </w:tcPr>
          <w:p>
            <w:r>
              <w:t>1027 - 1029</w:t>
            </w:r>
          </w:p>
        </w:tc>
        <w:tc>
          <w:tcPr>
            <w:tcW w:type="dxa" w:w="7920"/>
          </w:tcPr>
          <w:p>
            <w:r>
              <w:t>GALC:Krabbe disease {(NM_000153.4) "c.1630G&gt;A", "c.1748A&gt;C", "c.1796T&gt;G"}</w:t>
            </w:r>
          </w:p>
        </w:tc>
      </w:tr>
      <w:tr>
        <w:tc>
          <w:tcPr>
            <w:tcW w:type="dxa" w:w="1440"/>
          </w:tcPr>
          <w:p>
            <w:r>
              <w:t>1030 - 1031</w:t>
            </w:r>
          </w:p>
        </w:tc>
        <w:tc>
          <w:tcPr>
            <w:tcW w:type="dxa" w:w="7920"/>
          </w:tcPr>
          <w:p>
            <w:r>
              <w:t>GALNT3:Tumoral calcinosis, hyperphosphatemic, familial {(NM_004482.4) "c.1524+1G&gt;A", "c.1524+5G&gt;A"}</w:t>
            </w:r>
          </w:p>
        </w:tc>
      </w:tr>
      <w:tr>
        <w:tc>
          <w:tcPr>
            <w:tcW w:type="dxa" w:w="1440"/>
          </w:tcPr>
          <w:p>
            <w:r>
              <w:t>1032 - 1041</w:t>
            </w:r>
          </w:p>
        </w:tc>
        <w:tc>
          <w:tcPr>
            <w:tcW w:type="dxa" w:w="7920"/>
          </w:tcPr>
          <w:p>
            <w:r>
              <w:t>GALT:Galactosemia {(NM_000155.3) "5.5-KB_DEL", "c.152G&gt;A", "c.253-2A&gt;G", "c.404C&gt;T", "c.413C&gt;T", "c.512T&gt;C", "c.563A&gt;G", "c.584T&gt;C", "c.626A&gt;G", "c.855G&gt;T"}</w:t>
            </w:r>
          </w:p>
        </w:tc>
      </w:tr>
      <w:tr>
        <w:tc>
          <w:tcPr>
            <w:tcW w:type="dxa" w:w="1440"/>
          </w:tcPr>
          <w:p>
            <w:r>
              <w:t>1042 - 1043</w:t>
            </w:r>
          </w:p>
        </w:tc>
        <w:tc>
          <w:tcPr>
            <w:tcW w:type="dxa" w:w="7920"/>
          </w:tcPr>
          <w:p>
            <w:r>
              <w:t>GAN:Giant axonal neuropathy 1 {(NM_022041) "c.103G&gt;T" | (NM_022041.3) "c.973G&gt;A"}</w:t>
            </w:r>
          </w:p>
        </w:tc>
      </w:tr>
      <w:tr>
        <w:tc>
          <w:tcPr>
            <w:tcW w:type="dxa" w:w="1440"/>
          </w:tcPr>
          <w:p>
            <w:r>
              <w:t>1044 - 1044</w:t>
            </w:r>
          </w:p>
        </w:tc>
        <w:tc>
          <w:tcPr>
            <w:tcW w:type="dxa" w:w="7920"/>
          </w:tcPr>
          <w:p>
            <w:r>
              <w:t>GATC:Hypertophic Cardiomyopathy {(NM_176818) "c.233T&gt;G"}</w:t>
            </w:r>
          </w:p>
        </w:tc>
      </w:tr>
      <w:tr>
        <w:tc>
          <w:tcPr>
            <w:tcW w:type="dxa" w:w="1440"/>
          </w:tcPr>
          <w:p>
            <w:r>
              <w:t>1045 - 1045</w:t>
            </w:r>
          </w:p>
        </w:tc>
        <w:tc>
          <w:tcPr>
            <w:tcW w:type="dxa" w:w="7920"/>
          </w:tcPr>
          <w:p>
            <w:r>
              <w:t>GATM:Cerebral creatine deficiency syndrome 3 {(NM_001482.3) "c.1111dupA"}</w:t>
            </w:r>
          </w:p>
        </w:tc>
      </w:tr>
      <w:tr>
        <w:tc>
          <w:tcPr>
            <w:tcW w:type="dxa" w:w="1440"/>
          </w:tcPr>
          <w:p>
            <w:r>
              <w:t>1046 - 1057</w:t>
            </w:r>
          </w:p>
        </w:tc>
        <w:tc>
          <w:tcPr>
            <w:tcW w:type="dxa" w:w="7920"/>
          </w:tcPr>
          <w:p>
            <w:r>
              <w:t>GBA:Gaucher disease, , type I {(NM_001005741.3) "c.115+1G&gt;A", "c.1226A&gt;G", "c.1294T&gt;A", "c.1297G&gt;T", "c.1342G&gt;C", "c.1448T&gt;C", "c.1504C&gt;T", "c.1505G&gt;A", "c.1604G&gt;A", "c.259C&gt;T", "c.703T&gt;C", "c.84dupG"}</w:t>
            </w:r>
          </w:p>
        </w:tc>
      </w:tr>
      <w:tr>
        <w:tc>
          <w:tcPr>
            <w:tcW w:type="dxa" w:w="1440"/>
          </w:tcPr>
          <w:p>
            <w:r>
              <w:t>1058 - 1069</w:t>
            </w:r>
          </w:p>
        </w:tc>
        <w:tc>
          <w:tcPr>
            <w:tcW w:type="dxa" w:w="7920"/>
          </w:tcPr>
          <w:p>
            <w:r>
              <w:t>GCDH:Glutaricaciduria type I {(NM_000159.4) "c.1168G&gt;C", "c.1173delG", "c.1204C&gt;T", "c.1205G&gt;A", "c.1247C&gt;T", "c.1262C&gt;T", "c.1306G&gt;T", "c.301G&gt;A", "c.505+1G&gt;A", "c.848T&gt;C", "c.877G&gt;A", "c.914C&gt;T"}</w:t>
            </w:r>
          </w:p>
        </w:tc>
      </w:tr>
      <w:tr>
        <w:tc>
          <w:tcPr>
            <w:tcW w:type="dxa" w:w="1440"/>
          </w:tcPr>
          <w:p>
            <w:r>
              <w:t>1070 - 1071</w:t>
            </w:r>
          </w:p>
        </w:tc>
        <w:tc>
          <w:tcPr>
            <w:tcW w:type="dxa" w:w="7920"/>
          </w:tcPr>
          <w:p>
            <w:r>
              <w:t>GH1:Growth hormone deficiency, isolated, type IA {(NM_000515.5) "c.456+5G&gt;C", "c.67G&gt;T"}</w:t>
            </w:r>
          </w:p>
        </w:tc>
      </w:tr>
      <w:tr>
        <w:tc>
          <w:tcPr>
            <w:tcW w:type="dxa" w:w="1440"/>
          </w:tcPr>
          <w:p>
            <w:r>
              <w:t>1072 - 1077</w:t>
            </w:r>
          </w:p>
        </w:tc>
        <w:tc>
          <w:tcPr>
            <w:tcW w:type="dxa" w:w="7920"/>
          </w:tcPr>
          <w:p>
            <w:r>
              <w:t>GHR:Laron dwarfism {(NM_000163.5) "c.11G&gt;A", "c.594A&gt;G", "c.62G&gt;A", "c.703C&gt;T", "c.744delT", "del5,6ex"}</w:t>
            </w:r>
          </w:p>
        </w:tc>
      </w:tr>
      <w:tr>
        <w:tc>
          <w:tcPr>
            <w:tcW w:type="dxa" w:w="1440"/>
          </w:tcPr>
          <w:p>
            <w:r>
              <w:t>1078 - 1078</w:t>
            </w:r>
          </w:p>
        </w:tc>
        <w:tc>
          <w:tcPr>
            <w:tcW w:type="dxa" w:w="7920"/>
          </w:tcPr>
          <w:p>
            <w:r>
              <w:t>GHRHR:Growth hormone deficiency, isolated, type IB {(NM_000823.4) "c.1069C&gt;T"}</w:t>
            </w:r>
          </w:p>
        </w:tc>
      </w:tr>
      <w:tr>
        <w:tc>
          <w:tcPr>
            <w:tcW w:type="dxa" w:w="1440"/>
          </w:tcPr>
          <w:p>
            <w:r>
              <w:t>1079 - 1079</w:t>
            </w:r>
          </w:p>
        </w:tc>
        <w:tc>
          <w:tcPr>
            <w:tcW w:type="dxa" w:w="7920"/>
          </w:tcPr>
          <w:p>
            <w:r>
              <w:t>GIPC3:Deafness, autosomal recessive 15 {(NM_133261) "c.937T&gt;C"}</w:t>
            </w:r>
          </w:p>
        </w:tc>
      </w:tr>
      <w:tr>
        <w:tc>
          <w:tcPr>
            <w:tcW w:type="dxa" w:w="1440"/>
          </w:tcPr>
          <w:p>
            <w:r>
              <w:t>1080 - 1094</w:t>
            </w:r>
          </w:p>
        </w:tc>
        <w:tc>
          <w:tcPr>
            <w:tcW w:type="dxa" w:w="7920"/>
          </w:tcPr>
          <w:p>
            <w:r>
              <w:t>GJB2:Deafness, autosomal recessive 1A {(NM_004004.6) "c.109G&gt;A", "c.167delT", "c.229T&gt;C", "c.230G&gt;A", "c.235delC", "c.250G&gt;A", "c.269T&gt;C", "c.358_360delGAG", "c.35delG", "c.370C&gt;T", "c.51_62delCACCAGCATTGGinsA", "c.551G&gt;C", "c.614T&gt;C", "c.71G&gt;A", "c.94C&gt;T"}</w:t>
            </w:r>
          </w:p>
        </w:tc>
      </w:tr>
      <w:tr>
        <w:tc>
          <w:tcPr>
            <w:tcW w:type="dxa" w:w="1440"/>
          </w:tcPr>
          <w:p>
            <w:r>
              <w:t>1095 - 1095</w:t>
            </w:r>
          </w:p>
        </w:tc>
        <w:tc>
          <w:tcPr>
            <w:tcW w:type="dxa" w:w="7920"/>
          </w:tcPr>
          <w:p>
            <w:r>
              <w:t>GJB6:Deafness, Autosomal Recessive 1B {(NM_006783.4) "309_kb"}</w:t>
            </w:r>
          </w:p>
        </w:tc>
      </w:tr>
      <w:tr>
        <w:tc>
          <w:tcPr>
            <w:tcW w:type="dxa" w:w="1440"/>
          </w:tcPr>
          <w:p>
            <w:r>
              <w:t>1096 - 1101</w:t>
            </w:r>
          </w:p>
        </w:tc>
        <w:tc>
          <w:tcPr>
            <w:tcW w:type="dxa" w:w="7920"/>
          </w:tcPr>
          <w:p>
            <w:r>
              <w:t>GLB1:GM1-gangliosidosis, type I {(NM_000404.4) "c.1038G&gt;C", "c.485delT", "c.602G&gt;A", "c.824A&gt;G", "c.827A&gt;C", "c.914+4A&gt;G"}</w:t>
            </w:r>
          </w:p>
        </w:tc>
      </w:tr>
      <w:tr>
        <w:tc>
          <w:tcPr>
            <w:tcW w:type="dxa" w:w="1440"/>
          </w:tcPr>
          <w:p>
            <w:r>
              <w:t>1102 - 1105</w:t>
            </w:r>
          </w:p>
        </w:tc>
        <w:tc>
          <w:tcPr>
            <w:tcW w:type="dxa" w:w="7920"/>
          </w:tcPr>
          <w:p>
            <w:r>
              <w:t>GLDC:Glycine encephalopathy and non-ketoic hyperglycinemia, GLDC-related {(NM_000170.2) "c.2405C&gt;T", "c.2607C&gt;A", "c.2T&gt;C", "c.985C&gt;A"}</w:t>
            </w:r>
          </w:p>
        </w:tc>
      </w:tr>
      <w:tr>
        <w:tc>
          <w:tcPr>
            <w:tcW w:type="dxa" w:w="1440"/>
          </w:tcPr>
          <w:p>
            <w:r>
              <w:t>1106 - 1106</w:t>
            </w:r>
          </w:p>
        </w:tc>
        <w:tc>
          <w:tcPr>
            <w:tcW w:type="dxa" w:w="7920"/>
          </w:tcPr>
          <w:p>
            <w:r>
              <w:t>GLRA1:Hyperekplexia, hereditary 1, autosomal dominant or recessive {(NM_001146040.1) "c.298C&gt;T"}</w:t>
            </w:r>
          </w:p>
        </w:tc>
      </w:tr>
      <w:tr>
        <w:tc>
          <w:tcPr>
            <w:tcW w:type="dxa" w:w="1440"/>
          </w:tcPr>
          <w:p>
            <w:r>
              <w:t>1107 - 1107</w:t>
            </w:r>
          </w:p>
        </w:tc>
        <w:tc>
          <w:tcPr>
            <w:tcW w:type="dxa" w:w="7920"/>
          </w:tcPr>
          <w:p>
            <w:r>
              <w:t>GMPPA:Alacrima, achalasia, and mental retardation syndrome {(NM_013335.3) "c.1000A&gt;C"}</w:t>
            </w:r>
          </w:p>
        </w:tc>
      </w:tr>
      <w:tr>
        <w:tc>
          <w:tcPr>
            <w:tcW w:type="dxa" w:w="1440"/>
          </w:tcPr>
          <w:p>
            <w:r>
              <w:t>1108 - 1109</w:t>
            </w:r>
          </w:p>
        </w:tc>
        <w:tc>
          <w:tcPr>
            <w:tcW w:type="dxa" w:w="7920"/>
          </w:tcPr>
          <w:p>
            <w:r>
              <w:t>GMPPB:Muscular dystrophy-dystroglycanopathy {(NM_013334.3) "c.656T&gt;C", "c.860G&gt;A"}</w:t>
            </w:r>
          </w:p>
        </w:tc>
      </w:tr>
      <w:tr>
        <w:tc>
          <w:tcPr>
            <w:tcW w:type="dxa" w:w="1440"/>
          </w:tcPr>
          <w:p>
            <w:r>
              <w:t>1110 - 1110</w:t>
            </w:r>
          </w:p>
        </w:tc>
        <w:tc>
          <w:tcPr>
            <w:tcW w:type="dxa" w:w="7920"/>
          </w:tcPr>
          <w:p>
            <w:r>
              <w:t>GNE:Hereditary inclusion body myopathy (HIBM) {(NM_005476.6) "c.2135T&gt;C"}</w:t>
            </w:r>
          </w:p>
        </w:tc>
      </w:tr>
      <w:tr>
        <w:tc>
          <w:tcPr>
            <w:tcW w:type="dxa" w:w="1440"/>
          </w:tcPr>
          <w:p>
            <w:r>
              <w:t>1111 - 1117</w:t>
            </w:r>
          </w:p>
        </w:tc>
        <w:tc>
          <w:tcPr>
            <w:tcW w:type="dxa" w:w="7920"/>
          </w:tcPr>
          <w:p>
            <w:r>
              <w:t>GNPTAB:Mucolipidosis III alpha/beta {(NM_024312.5) "c.118-2A&gt;G", "c.2314_2315insA", "c.2918dupT", "c.3434+1G&gt;A", "c.3434+715G&gt;A", "c.3503_3504delTC", "c.3613C&gt;T"}</w:t>
            </w:r>
          </w:p>
        </w:tc>
      </w:tr>
      <w:tr>
        <w:tc>
          <w:tcPr>
            <w:tcW w:type="dxa" w:w="1440"/>
          </w:tcPr>
          <w:p>
            <w:r>
              <w:t>1118 - 1118</w:t>
            </w:r>
          </w:p>
        </w:tc>
        <w:tc>
          <w:tcPr>
            <w:tcW w:type="dxa" w:w="7920"/>
          </w:tcPr>
          <w:p>
            <w:r>
              <w:t>GNPTG:Mucolipidosis III gamma {(NM_032520.5) "c.499dupC"}</w:t>
            </w:r>
          </w:p>
        </w:tc>
      </w:tr>
      <w:tr>
        <w:tc>
          <w:tcPr>
            <w:tcW w:type="dxa" w:w="1440"/>
          </w:tcPr>
          <w:p>
            <w:r>
              <w:t>1119 - 1120</w:t>
            </w:r>
          </w:p>
        </w:tc>
        <w:tc>
          <w:tcPr>
            <w:tcW w:type="dxa" w:w="7920"/>
          </w:tcPr>
          <w:p>
            <w:r>
              <w:t>GPC6:Omodysplasia 1 {(NM_005708) "g.93997007_94063501del66495insATAAATCACTTAGAGATGT", "g.94252984_94352299del99316insCTA"}</w:t>
            </w:r>
          </w:p>
        </w:tc>
      </w:tr>
      <w:tr>
        <w:tc>
          <w:tcPr>
            <w:tcW w:type="dxa" w:w="1440"/>
          </w:tcPr>
          <w:p>
            <w:r>
              <w:t>1121 - 1121</w:t>
            </w:r>
          </w:p>
        </w:tc>
        <w:tc>
          <w:tcPr>
            <w:tcW w:type="dxa" w:w="7920"/>
          </w:tcPr>
          <w:p>
            <w:r>
              <w:t>GPSM2:Chudley-McCullough syndrome {(NM_013296.5) "c.379C&gt;T"}</w:t>
            </w:r>
          </w:p>
        </w:tc>
      </w:tr>
      <w:tr>
        <w:tc>
          <w:tcPr>
            <w:tcW w:type="dxa" w:w="1440"/>
          </w:tcPr>
          <w:p>
            <w:r>
              <w:t>1122 - 1122</w:t>
            </w:r>
          </w:p>
        </w:tc>
        <w:tc>
          <w:tcPr>
            <w:tcW w:type="dxa" w:w="7920"/>
          </w:tcPr>
          <w:p>
            <w:r>
              <w:t>GRHPR:Hyperoxaluria, primary, type II {(NM_012203.2) "c.975A&gt;G"}</w:t>
            </w:r>
          </w:p>
        </w:tc>
      </w:tr>
      <w:tr>
        <w:tc>
          <w:tcPr>
            <w:tcW w:type="dxa" w:w="1440"/>
          </w:tcPr>
          <w:p>
            <w:r>
              <w:t>1123 - 1130</w:t>
            </w:r>
          </w:p>
        </w:tc>
        <w:tc>
          <w:tcPr>
            <w:tcW w:type="dxa" w:w="7920"/>
          </w:tcPr>
          <w:p>
            <w:r>
              <w:t>GUCY2D:Leber congenital amaurosis 1 , Cone-rod dystrophy 6 {(NM_000180.3) "c.1992T&gt;G", "c.2129C&gt;T", "c.2513G&gt;A", "c.2618C&gt;G", "c.389delC", "c.529C&gt;T", "c.620delC", "c.693delG"}</w:t>
            </w:r>
          </w:p>
        </w:tc>
      </w:tr>
      <w:tr>
        <w:tc>
          <w:tcPr>
            <w:tcW w:type="dxa" w:w="1440"/>
          </w:tcPr>
          <w:p>
            <w:r>
              <w:t>1131 - 1131</w:t>
            </w:r>
          </w:p>
        </w:tc>
        <w:tc>
          <w:tcPr>
            <w:tcW w:type="dxa" w:w="7920"/>
          </w:tcPr>
          <w:p>
            <w:r>
              <w:t>HACD1:Congenital myopathy {(NM_014241.4) "c.744C&gt;A"}</w:t>
            </w:r>
          </w:p>
        </w:tc>
      </w:tr>
      <w:tr>
        <w:tc>
          <w:tcPr>
            <w:tcW w:type="dxa" w:w="1440"/>
          </w:tcPr>
          <w:p>
            <w:r>
              <w:t>1132 - 1132</w:t>
            </w:r>
          </w:p>
        </w:tc>
        <w:tc>
          <w:tcPr>
            <w:tcW w:type="dxa" w:w="7920"/>
          </w:tcPr>
          <w:p>
            <w:r>
              <w:t>HADHA:Long-Chain hydroxylacyl-CoA dehydrogenase deficiency (LCHAD) {(NM_000182.5) "c.1528G&gt;C"}</w:t>
            </w:r>
          </w:p>
        </w:tc>
      </w:tr>
      <w:tr>
        <w:tc>
          <w:tcPr>
            <w:tcW w:type="dxa" w:w="1440"/>
          </w:tcPr>
          <w:p>
            <w:r>
              <w:t>1133 - 1133</w:t>
            </w:r>
          </w:p>
        </w:tc>
        <w:tc>
          <w:tcPr>
            <w:tcW w:type="dxa" w:w="7920"/>
          </w:tcPr>
          <w:p>
            <w:r>
              <w:t>HAX1:Severe congenital neutropenia type 3 (SCN3), a.k.a. Kostmann disease {(NM_006118) "c.125dupG"}</w:t>
            </w:r>
          </w:p>
        </w:tc>
      </w:tr>
      <w:tr>
        <w:tc>
          <w:tcPr>
            <w:tcW w:type="dxa" w:w="1440"/>
          </w:tcPr>
          <w:p>
            <w:r>
              <w:t>1134 - 1160</w:t>
            </w:r>
          </w:p>
        </w:tc>
        <w:tc>
          <w:tcPr>
            <w:tcW w:type="dxa" w:w="7920"/>
          </w:tcPr>
          <w:p>
            <w:r>
              <w:t>HBB:Hemoglobipathies (Including sickle-cell anemia and beta thalassemia, Hb C, D, E, O) {(NM_000518) "c.-138C&gt;A", "c.-50-101C&gt;T", "c.-78A&gt;C", "c.-80T&gt;A", "c.112delT", "c.114G&gt;A", "c.118C&gt;T", "c.135delC", "c.19G&gt;A", "c.315+1G&gt;A", "c.364G&gt;A", "c.364G&gt;C", "c.79G&gt;A", "c.82G&gt;T", "c.92+5G&gt;C", "c.92+6T&gt;C", "c.92G&gt;C", "c.93-22_95del25" | (NM_000518.5) "1.78_Mb", "c.17_18delCT", "c.20A&gt;T", "c.25_26delAA", "c.27dupG", "c.316-106C&gt;G", "c.47G&gt;A", "c.92+1G&gt;A", "c.93-21G&gt;A"}</w:t>
            </w:r>
          </w:p>
        </w:tc>
      </w:tr>
      <w:tr>
        <w:tc>
          <w:tcPr>
            <w:tcW w:type="dxa" w:w="1440"/>
          </w:tcPr>
          <w:p>
            <w:r>
              <w:t>1161 - 1183</w:t>
            </w:r>
          </w:p>
        </w:tc>
        <w:tc>
          <w:tcPr>
            <w:tcW w:type="dxa" w:w="7920"/>
          </w:tcPr>
          <w:p>
            <w:r>
              <w:t>HEXA:Tay-Sachs disease {(NM_000520) "c.1176G&gt;A", "c.1528C&gt;T" | (NM_000520.5) "c.1073+1G&gt;A", "c.1274_1277dupTATC", "c.1351C&gt;G", "c.1421+1G&gt;C", "c.1444G&gt;A", "c.316C&gt;T", "c.459+2dupT", "c.496delC", "c.509G&gt;A", "c.532C&gt;T", "c.533G&gt;A", "c.533G&gt;T", "c.540C&gt;G", "c.571-2A&gt;G", "c.749G&gt;A", "c.749G&gt;T", "c.78G&gt;A", "c.805+1G&gt;A", "c.805G&gt;A", "c.835T&gt;C", "c.910_912delTTC"}</w:t>
            </w:r>
          </w:p>
        </w:tc>
      </w:tr>
      <w:tr>
        <w:tc>
          <w:tcPr>
            <w:tcW w:type="dxa" w:w="1440"/>
          </w:tcPr>
          <w:p>
            <w:r>
              <w:t>1184 - 1184</w:t>
            </w:r>
          </w:p>
        </w:tc>
        <w:tc>
          <w:tcPr>
            <w:tcW w:type="dxa" w:w="7920"/>
          </w:tcPr>
          <w:p>
            <w:r>
              <w:t>HEXB:Sandhoff disease, infantile, juvenile, and adult forms {(NM_000521) "c.1082+5G&gt;A"}</w:t>
            </w:r>
          </w:p>
        </w:tc>
      </w:tr>
      <w:tr>
        <w:tc>
          <w:tcPr>
            <w:tcW w:type="dxa" w:w="1440"/>
          </w:tcPr>
          <w:p>
            <w:r>
              <w:t>1185 - 1185</w:t>
            </w:r>
          </w:p>
        </w:tc>
        <w:tc>
          <w:tcPr>
            <w:tcW w:type="dxa" w:w="7920"/>
          </w:tcPr>
          <w:p>
            <w:r>
              <w:t>HGD:Alkaptonuria {(NM_000187) "c.16-272_87+305del"}</w:t>
            </w:r>
          </w:p>
        </w:tc>
      </w:tr>
      <w:tr>
        <w:tc>
          <w:tcPr>
            <w:tcW w:type="dxa" w:w="1440"/>
          </w:tcPr>
          <w:p>
            <w:r>
              <w:t>1186 - 1186</w:t>
            </w:r>
          </w:p>
        </w:tc>
        <w:tc>
          <w:tcPr>
            <w:tcW w:type="dxa" w:w="7920"/>
          </w:tcPr>
          <w:p>
            <w:r>
              <w:t>HGSNAT:Retinitis pigmentosa 73 {(NM_152419.3) "c.370A&gt;T"}</w:t>
            </w:r>
          </w:p>
        </w:tc>
      </w:tr>
      <w:tr>
        <w:tc>
          <w:tcPr>
            <w:tcW w:type="dxa" w:w="1440"/>
          </w:tcPr>
          <w:p>
            <w:r>
              <w:t>1187 - 1187</w:t>
            </w:r>
          </w:p>
        </w:tc>
        <w:tc>
          <w:tcPr>
            <w:tcW w:type="dxa" w:w="7920"/>
          </w:tcPr>
          <w:p>
            <w:r>
              <w:t>HIKESHI:Leukodystrophy, early onset spastic paraparesis,acquired microcephaly, optic atrophy and risk of early death {(NM_016401.4) "c.160G&gt;C"}</w:t>
            </w:r>
          </w:p>
        </w:tc>
      </w:tr>
      <w:tr>
        <w:tc>
          <w:tcPr>
            <w:tcW w:type="dxa" w:w="1440"/>
          </w:tcPr>
          <w:p>
            <w:r>
              <w:t>1188 - 1190</w:t>
            </w:r>
          </w:p>
        </w:tc>
        <w:tc>
          <w:tcPr>
            <w:tcW w:type="dxa" w:w="7920"/>
          </w:tcPr>
          <w:p>
            <w:r>
              <w:t>HMGCL:HMG-CoA lyase deficiency {(NM_000191.3) "c.122G&gt;A", "c.125A&gt;G", "c.521G&gt;A"}</w:t>
            </w:r>
          </w:p>
        </w:tc>
      </w:tr>
      <w:tr>
        <w:tc>
          <w:tcPr>
            <w:tcW w:type="dxa" w:w="1440"/>
          </w:tcPr>
          <w:p>
            <w:r>
              <w:t>1191 - 1191</w:t>
            </w:r>
          </w:p>
        </w:tc>
        <w:tc>
          <w:tcPr>
            <w:tcW w:type="dxa" w:w="7920"/>
          </w:tcPr>
          <w:p>
            <w:r>
              <w:t>HOGA1:Hyperoxaluria, primary, type III {(NM_138413) **"c.944_946delAGG"}</w:t>
            </w:r>
          </w:p>
        </w:tc>
      </w:tr>
      <w:tr>
        <w:tc>
          <w:tcPr>
            <w:tcW w:type="dxa" w:w="1440"/>
          </w:tcPr>
          <w:p>
            <w:r>
              <w:t>1192 - 1194</w:t>
            </w:r>
          </w:p>
        </w:tc>
        <w:tc>
          <w:tcPr>
            <w:tcW w:type="dxa" w:w="7920"/>
          </w:tcPr>
          <w:p>
            <w:r>
              <w:t>HPD:Thyrosinemia type III {(NM_002150.3) "c.325-1G&gt;A", "c.415-1G&gt;A", "c.481G&gt;C"}</w:t>
            </w:r>
          </w:p>
        </w:tc>
      </w:tr>
      <w:tr>
        <w:tc>
          <w:tcPr>
            <w:tcW w:type="dxa" w:w="1440"/>
          </w:tcPr>
          <w:p>
            <w:r>
              <w:t>1195 - 1195</w:t>
            </w:r>
          </w:p>
        </w:tc>
        <w:tc>
          <w:tcPr>
            <w:tcW w:type="dxa" w:w="7920"/>
          </w:tcPr>
          <w:p>
            <w:r>
              <w:t>HPS1:Hermansky-Pudlak syndrome 1 {(NM_000195.5) "c.972delC"}</w:t>
            </w:r>
          </w:p>
        </w:tc>
      </w:tr>
      <w:tr>
        <w:tc>
          <w:tcPr>
            <w:tcW w:type="dxa" w:w="1440"/>
          </w:tcPr>
          <w:p>
            <w:r>
              <w:t>1196 - 1199</w:t>
            </w:r>
          </w:p>
        </w:tc>
        <w:tc>
          <w:tcPr>
            <w:tcW w:type="dxa" w:w="7920"/>
          </w:tcPr>
          <w:p>
            <w:r>
              <w:t>HPS3:Hermansky-Pudlak syndrome 3 {(NM_032383.5) "c.-2993_217+690del3900", "c.1163+1G&gt;A", "c.1691+2T&gt;G", "c.2482-2A&gt;G"}</w:t>
            </w:r>
          </w:p>
        </w:tc>
      </w:tr>
      <w:tr>
        <w:tc>
          <w:tcPr>
            <w:tcW w:type="dxa" w:w="1440"/>
          </w:tcPr>
          <w:p>
            <w:r>
              <w:t>1200 - 1200</w:t>
            </w:r>
          </w:p>
        </w:tc>
        <w:tc>
          <w:tcPr>
            <w:tcW w:type="dxa" w:w="7920"/>
          </w:tcPr>
          <w:p>
            <w:r>
              <w:t>HPS6:Hermansky-Pudlak syndrome 6 {(NM_024747.5) "c.1065dupG"}</w:t>
            </w:r>
          </w:p>
        </w:tc>
      </w:tr>
      <w:tr>
        <w:tc>
          <w:tcPr>
            <w:tcW w:type="dxa" w:w="1440"/>
          </w:tcPr>
          <w:p>
            <w:r>
              <w:t>1201 - 1201</w:t>
            </w:r>
          </w:p>
        </w:tc>
        <w:tc>
          <w:tcPr>
            <w:tcW w:type="dxa" w:w="7920"/>
          </w:tcPr>
          <w:p>
            <w:r>
              <w:t>HSPD1:Leukodystrophy, hypomyelinating, 4, HLD4 (HSP60) {(NM_199440.1) "c.86A&gt;G"}</w:t>
            </w:r>
          </w:p>
        </w:tc>
      </w:tr>
      <w:tr>
        <w:tc>
          <w:tcPr>
            <w:tcW w:type="dxa" w:w="1440"/>
          </w:tcPr>
          <w:p>
            <w:r>
              <w:t>1202 - 1202</w:t>
            </w:r>
          </w:p>
        </w:tc>
        <w:tc>
          <w:tcPr>
            <w:tcW w:type="dxa" w:w="7920"/>
          </w:tcPr>
          <w:p>
            <w:r>
              <w:t>IBA57:Spastic paraplegia 74, Autosomal Recessive {(NM_001010867.4) "c.678A&gt;G"}</w:t>
            </w:r>
          </w:p>
        </w:tc>
      </w:tr>
      <w:tr>
        <w:tc>
          <w:tcPr>
            <w:tcW w:type="dxa" w:w="1440"/>
          </w:tcPr>
          <w:p>
            <w:r>
              <w:t>1203 - 1206</w:t>
            </w:r>
          </w:p>
        </w:tc>
        <w:tc>
          <w:tcPr>
            <w:tcW w:type="dxa" w:w="7920"/>
          </w:tcPr>
          <w:p>
            <w:r>
              <w:t>IDUA:Mucopolysaccharidosis Type IH - Hurler syndrome {(NM_000203.5) "c.1096A&gt;C", "c.192C&gt;A", "c.208C&gt;T", "c.928C&gt;T"}</w:t>
            </w:r>
          </w:p>
        </w:tc>
      </w:tr>
      <w:tr>
        <w:tc>
          <w:tcPr>
            <w:tcW w:type="dxa" w:w="1440"/>
          </w:tcPr>
          <w:p>
            <w:r>
              <w:t>1207 - 1208</w:t>
            </w:r>
          </w:p>
        </w:tc>
        <w:tc>
          <w:tcPr>
            <w:tcW w:type="dxa" w:w="7920"/>
          </w:tcPr>
          <w:p>
            <w:r>
              <w:t>IGHMBP2:Neuronopathy, distal hereditary motor, type VI {(NM_002180.2) "c.114delA", "c.707T&gt;G"}</w:t>
            </w:r>
          </w:p>
        </w:tc>
      </w:tr>
      <w:tr>
        <w:tc>
          <w:tcPr>
            <w:tcW w:type="dxa" w:w="1440"/>
          </w:tcPr>
          <w:p>
            <w:r>
              <w:t>1209 - 1209</w:t>
            </w:r>
          </w:p>
        </w:tc>
        <w:tc>
          <w:tcPr>
            <w:tcW w:type="dxa" w:w="7920"/>
          </w:tcPr>
          <w:p>
            <w:r>
              <w:t>IL10RA:Inflammatory bowel disease 28, early onset, autosomal recessive {(NM_001558) "c.537G&gt;A"}</w:t>
            </w:r>
          </w:p>
        </w:tc>
      </w:tr>
      <w:tr>
        <w:tc>
          <w:tcPr>
            <w:tcW w:type="dxa" w:w="1440"/>
          </w:tcPr>
          <w:p>
            <w:r>
              <w:t>1210 - 1213</w:t>
            </w:r>
          </w:p>
        </w:tc>
        <w:tc>
          <w:tcPr>
            <w:tcW w:type="dxa" w:w="7920"/>
          </w:tcPr>
          <w:p>
            <w:r>
              <w:t>INSR:Leprechaunism, Donohue syndrome {(NM_000208) "c.2683-542_2842+544del" | (NM_000208.4) "c.167T&gt;C", "c.3079C&gt;T", "c.857G&gt;A"}</w:t>
            </w:r>
          </w:p>
        </w:tc>
      </w:tr>
      <w:tr>
        <w:tc>
          <w:tcPr>
            <w:tcW w:type="dxa" w:w="1440"/>
          </w:tcPr>
          <w:p>
            <w:r>
              <w:t>1214 - 1214</w:t>
            </w:r>
          </w:p>
        </w:tc>
        <w:tc>
          <w:tcPr>
            <w:tcW w:type="dxa" w:w="7920"/>
          </w:tcPr>
          <w:p>
            <w:r>
              <w:t>INVS:Nephronophthisis 2, infantile {(NM_014425.5) "c.2719C&gt;T"}</w:t>
            </w:r>
          </w:p>
        </w:tc>
      </w:tr>
      <w:tr>
        <w:tc>
          <w:tcPr>
            <w:tcW w:type="dxa" w:w="1440"/>
          </w:tcPr>
          <w:p>
            <w:r>
              <w:t>1215 - 1215</w:t>
            </w:r>
          </w:p>
        </w:tc>
        <w:tc>
          <w:tcPr>
            <w:tcW w:type="dxa" w:w="7920"/>
          </w:tcPr>
          <w:p>
            <w:r>
              <w:t>ISPD:Muscular dystrophy-dystroglycanopathy (congenital with brain and eye anomalies), {(NM_001101426.4) "c.165dupG"}</w:t>
            </w:r>
          </w:p>
        </w:tc>
      </w:tr>
      <w:tr>
        <w:tc>
          <w:tcPr>
            <w:tcW w:type="dxa" w:w="1440"/>
          </w:tcPr>
          <w:p>
            <w:r>
              <w:t>1216 - 1219</w:t>
            </w:r>
          </w:p>
        </w:tc>
        <w:tc>
          <w:tcPr>
            <w:tcW w:type="dxa" w:w="7920"/>
          </w:tcPr>
          <w:p>
            <w:r>
              <w:t>ITGA2B:Glanzmann thrombasthenia, ITGA2B-related {(NM_000419) "c.2374delG" | (NM_000419.4) "c.1947-1G&gt;A", "c.818G&gt;A", "c.97A&gt;G"}</w:t>
            </w:r>
          </w:p>
        </w:tc>
      </w:tr>
      <w:tr>
        <w:tc>
          <w:tcPr>
            <w:tcW w:type="dxa" w:w="1440"/>
          </w:tcPr>
          <w:p>
            <w:r>
              <w:t>1220 - 1222</w:t>
            </w:r>
          </w:p>
        </w:tc>
        <w:tc>
          <w:tcPr>
            <w:tcW w:type="dxa" w:w="7920"/>
          </w:tcPr>
          <w:p>
            <w:r>
              <w:t>ITGB3:Glanzmann thrombasthenia, ITGB3-related {(NM_000212) "c.1616_1617delTT" | (NM_000212.2) "11.2kbincl.ex.10-partex.13", "c.428T&gt;G"}</w:t>
            </w:r>
          </w:p>
        </w:tc>
      </w:tr>
      <w:tr>
        <w:tc>
          <w:tcPr>
            <w:tcW w:type="dxa" w:w="1440"/>
          </w:tcPr>
          <w:p>
            <w:r>
              <w:t>1223 - 1223</w:t>
            </w:r>
          </w:p>
        </w:tc>
        <w:tc>
          <w:tcPr>
            <w:tcW w:type="dxa" w:w="7920"/>
          </w:tcPr>
          <w:p>
            <w:r>
              <w:t>ITGB4:Epidermolysis bullosa, junctional, with pyloric atresia - Carmi syndrome {(NM_000213.5) "c.3224_3793+120del"}</w:t>
            </w:r>
          </w:p>
        </w:tc>
      </w:tr>
      <w:tr>
        <w:tc>
          <w:tcPr>
            <w:tcW w:type="dxa" w:w="1440"/>
          </w:tcPr>
          <w:p>
            <w:r>
              <w:t>1224 - 1224</w:t>
            </w:r>
          </w:p>
        </w:tc>
        <w:tc>
          <w:tcPr>
            <w:tcW w:type="dxa" w:w="7920"/>
          </w:tcPr>
          <w:p>
            <w:r>
              <w:t>ITK:Lymphoproliferative syndrome {(NM_005546) "c.1764C&gt;G"}</w:t>
            </w:r>
          </w:p>
        </w:tc>
      </w:tr>
      <w:tr>
        <w:tc>
          <w:tcPr>
            <w:tcW w:type="dxa" w:w="1440"/>
          </w:tcPr>
          <w:p>
            <w:r>
              <w:t>1225 - 1228</w:t>
            </w:r>
          </w:p>
        </w:tc>
        <w:tc>
          <w:tcPr>
            <w:tcW w:type="dxa" w:w="7920"/>
          </w:tcPr>
          <w:p>
            <w:r>
              <w:t>IVD:Isovaleric academia {(NM_002225.4) "c.148C&gt;T", "c.286+2T&gt;C", "c.456+2T&gt;C", "c.932C&gt;T"}</w:t>
            </w:r>
          </w:p>
        </w:tc>
      </w:tr>
      <w:tr>
        <w:tc>
          <w:tcPr>
            <w:tcW w:type="dxa" w:w="1440"/>
          </w:tcPr>
          <w:p>
            <w:r>
              <w:t>1229 - 1229</w:t>
            </w:r>
          </w:p>
        </w:tc>
        <w:tc>
          <w:tcPr>
            <w:tcW w:type="dxa" w:w="7920"/>
          </w:tcPr>
          <w:p>
            <w:r>
              <w:t>JAK3:SCID, autosomal recessive, T-negative/B-positive type {(NM_000215) "c.2680+89G&gt;A"}</w:t>
            </w:r>
          </w:p>
        </w:tc>
      </w:tr>
      <w:tr>
        <w:tc>
          <w:tcPr>
            <w:tcW w:type="dxa" w:w="1440"/>
          </w:tcPr>
          <w:p>
            <w:r>
              <w:t>1230 - 1230</w:t>
            </w:r>
          </w:p>
        </w:tc>
        <w:tc>
          <w:tcPr>
            <w:tcW w:type="dxa" w:w="7920"/>
          </w:tcPr>
          <w:p>
            <w:r>
              <w:t>KCNJ10:SESAME syndrome {(NM_002241.5) "c.524G&gt;A"}</w:t>
            </w:r>
          </w:p>
        </w:tc>
      </w:tr>
      <w:tr>
        <w:tc>
          <w:tcPr>
            <w:tcW w:type="dxa" w:w="1440"/>
          </w:tcPr>
          <w:p>
            <w:r>
              <w:t>1231 - 1231</w:t>
            </w:r>
          </w:p>
        </w:tc>
        <w:tc>
          <w:tcPr>
            <w:tcW w:type="dxa" w:w="7920"/>
          </w:tcPr>
          <w:p>
            <w:r>
              <w:t>KIAA1279:Goldberg-Shprintzen megacolon syndrome {(NM_015634) "c.1516dupA"}</w:t>
            </w:r>
          </w:p>
        </w:tc>
      </w:tr>
      <w:tr>
        <w:tc>
          <w:tcPr>
            <w:tcW w:type="dxa" w:w="1440"/>
          </w:tcPr>
          <w:p>
            <w:r>
              <w:t>1232 - 1232</w:t>
            </w:r>
          </w:p>
        </w:tc>
        <w:tc>
          <w:tcPr>
            <w:tcW w:type="dxa" w:w="7920"/>
          </w:tcPr>
          <w:p>
            <w:r>
              <w:t>KIF1C:Spastic ataxia 2, Autosomal Recessive {(NM_006612) "c.2191C&gt;T"}</w:t>
            </w:r>
          </w:p>
        </w:tc>
      </w:tr>
      <w:tr>
        <w:tc>
          <w:tcPr>
            <w:tcW w:type="dxa" w:w="1440"/>
          </w:tcPr>
          <w:p>
            <w:r>
              <w:t>1233 - 1233</w:t>
            </w:r>
          </w:p>
        </w:tc>
        <w:tc>
          <w:tcPr>
            <w:tcW w:type="dxa" w:w="7920"/>
          </w:tcPr>
          <w:p>
            <w:r>
              <w:t>KIZ:Retinitis pigmentosa 69 {(NM_018474) "c.226C&gt;T"}</w:t>
            </w:r>
          </w:p>
        </w:tc>
      </w:tr>
      <w:tr>
        <w:tc>
          <w:tcPr>
            <w:tcW w:type="dxa" w:w="1440"/>
          </w:tcPr>
          <w:p>
            <w:r>
              <w:t>1234 - 1234</w:t>
            </w:r>
          </w:p>
        </w:tc>
        <w:tc>
          <w:tcPr>
            <w:tcW w:type="dxa" w:w="7920"/>
          </w:tcPr>
          <w:p>
            <w:r>
              <w:t>KLHL40:Nemaline myopathy 8, Autosomal Recessive {(NM_152393.4) "c.581T&gt;A"}</w:t>
            </w:r>
          </w:p>
        </w:tc>
      </w:tr>
      <w:tr>
        <w:tc>
          <w:tcPr>
            <w:tcW w:type="dxa" w:w="1440"/>
          </w:tcPr>
          <w:p>
            <w:r>
              <w:t>1235 - 1235</w:t>
            </w:r>
          </w:p>
        </w:tc>
        <w:tc>
          <w:tcPr>
            <w:tcW w:type="dxa" w:w="7920"/>
          </w:tcPr>
          <w:p>
            <w:r>
              <w:t>KREMEN1:Ectodermal dysplasia {(NM_032045) "c.626T&gt;C"}</w:t>
            </w:r>
          </w:p>
        </w:tc>
      </w:tr>
      <w:tr>
        <w:tc>
          <w:tcPr>
            <w:tcW w:type="dxa" w:w="1440"/>
          </w:tcPr>
          <w:p>
            <w:r>
              <w:t>1236 - 1237</w:t>
            </w:r>
          </w:p>
        </w:tc>
        <w:tc>
          <w:tcPr>
            <w:tcW w:type="dxa" w:w="7920"/>
          </w:tcPr>
          <w:p>
            <w:r>
              <w:t>KRT14:Epidermolysis bullosa simplex {(NM_000526) "c.400C&gt;T", "c.915G&gt;A"}</w:t>
            </w:r>
          </w:p>
        </w:tc>
      </w:tr>
      <w:tr>
        <w:tc>
          <w:tcPr>
            <w:tcW w:type="dxa" w:w="1440"/>
          </w:tcPr>
          <w:p>
            <w:r>
              <w:t>1238 - 1239</w:t>
            </w:r>
          </w:p>
        </w:tc>
        <w:tc>
          <w:tcPr>
            <w:tcW w:type="dxa" w:w="7920"/>
          </w:tcPr>
          <w:p>
            <w:r>
              <w:t>KY:Myopathy, myofibrillar, 7 {(NM_178554) "c.405C&gt;A", "c.51_52insTATCGACATGTGCTGTATCTATCGACAT"}</w:t>
            </w:r>
          </w:p>
        </w:tc>
      </w:tr>
      <w:tr>
        <w:tc>
          <w:tcPr>
            <w:tcW w:type="dxa" w:w="1440"/>
          </w:tcPr>
          <w:p>
            <w:r>
              <w:t>1240 - 1245</w:t>
            </w:r>
          </w:p>
        </w:tc>
        <w:tc>
          <w:tcPr>
            <w:tcW w:type="dxa" w:w="7920"/>
          </w:tcPr>
          <w:p>
            <w:r>
              <w:t>LAMA2:Muscular dystrophy, congenital, due to partial LAMA2 deficiency {(NM_000426) "c.4609_4631del" | (NM_000426.3) "c.3718C&gt;T", "c.5260delG", "c.828C&gt;G", "c.8665G&gt;A", "c.8689C&gt;T"}</w:t>
            </w:r>
          </w:p>
        </w:tc>
      </w:tr>
      <w:tr>
        <w:tc>
          <w:tcPr>
            <w:tcW w:type="dxa" w:w="1440"/>
          </w:tcPr>
          <w:p>
            <w:r>
              <w:t>1246 - 1249</w:t>
            </w:r>
          </w:p>
        </w:tc>
        <w:tc>
          <w:tcPr>
            <w:tcW w:type="dxa" w:w="7920"/>
          </w:tcPr>
          <w:p>
            <w:r>
              <w:t>LAMA3:Laryngoonychocutaneous Syndrome {(NM_000227.4) "c.1981C&gt;T", "c.2975delA", "c.4815G&gt;T", "c.893_894insT"}</w:t>
            </w:r>
          </w:p>
        </w:tc>
      </w:tr>
      <w:tr>
        <w:tc>
          <w:tcPr>
            <w:tcW w:type="dxa" w:w="1440"/>
          </w:tcPr>
          <w:p>
            <w:r>
              <w:t>1250 - 1260</w:t>
            </w:r>
          </w:p>
        </w:tc>
        <w:tc>
          <w:tcPr>
            <w:tcW w:type="dxa" w:w="7920"/>
          </w:tcPr>
          <w:p>
            <w:r>
              <w:t>LAMB3:Epidermolysis bullosa, junctional, non-Herlitz type {(NM_000228) "c.129insA" | (NM_000228.3) "c.124C&gt;T", "c.1295dupA", "c.1903C&gt;T", "c.1978C&gt;T", "c.2528delA", "c.2914C&gt;T", "c.3024delT", "c.3247C&gt;T", "c.430C&gt;T", "c.727C&gt;T"}</w:t>
            </w:r>
          </w:p>
        </w:tc>
      </w:tr>
      <w:tr>
        <w:tc>
          <w:tcPr>
            <w:tcW w:type="dxa" w:w="1440"/>
          </w:tcPr>
          <w:p>
            <w:r>
              <w:t>1261 - 1262</w:t>
            </w:r>
          </w:p>
        </w:tc>
        <w:tc>
          <w:tcPr>
            <w:tcW w:type="dxa" w:w="7920"/>
          </w:tcPr>
          <w:p>
            <w:r>
              <w:t>LAMC2:Epidermolysis bullosa, junctional, Herlitz type {(NM_018891.2) "c.1756C&gt;T", "c.368_373delinsACCAC"}</w:t>
            </w:r>
          </w:p>
        </w:tc>
      </w:tr>
      <w:tr>
        <w:tc>
          <w:tcPr>
            <w:tcW w:type="dxa" w:w="1440"/>
          </w:tcPr>
          <w:p>
            <w:r>
              <w:t>1263 - 1267</w:t>
            </w:r>
          </w:p>
        </w:tc>
        <w:tc>
          <w:tcPr>
            <w:tcW w:type="dxa" w:w="7920"/>
          </w:tcPr>
          <w:p>
            <w:r>
              <w:t>LCA5:Leber congenital amaurosis 5 {(NM_181714.3) "c.1062_1068delCGAAAAC", "c.1714C&gt;T", "c.238C&gt;T", "c.835C&gt;T", "c.94delT"}</w:t>
            </w:r>
          </w:p>
        </w:tc>
      </w:tr>
      <w:tr>
        <w:tc>
          <w:tcPr>
            <w:tcW w:type="dxa" w:w="1440"/>
          </w:tcPr>
          <w:p>
            <w:r>
              <w:t>1268 - 1269</w:t>
            </w:r>
          </w:p>
        </w:tc>
        <w:tc>
          <w:tcPr>
            <w:tcW w:type="dxa" w:w="7920"/>
          </w:tcPr>
          <w:p>
            <w:r>
              <w:t>LIFR:Stuve-Wiedemann syndrome/Schwartz-Jampel type 2 syndrome-LIFR related {(NM_002310.5) "c.1601-1G&gt;A", "c.2472_2476delTATGT"}</w:t>
            </w:r>
          </w:p>
        </w:tc>
      </w:tr>
      <w:tr>
        <w:tc>
          <w:tcPr>
            <w:tcW w:type="dxa" w:w="1440"/>
          </w:tcPr>
          <w:p>
            <w:r>
              <w:t>1270 - 1271</w:t>
            </w:r>
          </w:p>
        </w:tc>
        <w:tc>
          <w:tcPr>
            <w:tcW w:type="dxa" w:w="7920"/>
          </w:tcPr>
          <w:p>
            <w:r>
              <w:t>LIPA:Wolman disease {(NM_001127605.2) "c.260G&gt;T", "c.398delC"}</w:t>
            </w:r>
          </w:p>
        </w:tc>
      </w:tr>
      <w:tr>
        <w:tc>
          <w:tcPr>
            <w:tcW w:type="dxa" w:w="1440"/>
          </w:tcPr>
          <w:p>
            <w:r>
              <w:t>1272 - 1273</w:t>
            </w:r>
          </w:p>
        </w:tc>
        <w:tc>
          <w:tcPr>
            <w:tcW w:type="dxa" w:w="7920"/>
          </w:tcPr>
          <w:p>
            <w:r>
              <w:t>LOXHD1:Deafness, Autosomal Recessive 77 {(NM_144612) "c.5894dupG" | (NM_144612.6) "c.4714C&gt;T"}</w:t>
            </w:r>
          </w:p>
        </w:tc>
      </w:tr>
      <w:tr>
        <w:tc>
          <w:tcPr>
            <w:tcW w:type="dxa" w:w="1440"/>
          </w:tcPr>
          <w:p>
            <w:r>
              <w:t>1274 - 1275</w:t>
            </w:r>
          </w:p>
        </w:tc>
        <w:tc>
          <w:tcPr>
            <w:tcW w:type="dxa" w:w="7920"/>
          </w:tcPr>
          <w:p>
            <w:r>
              <w:t>LRBA:Immunodeficiency, common variable, 8, with autoimmunity {(NM_001199282) "c.8139_8142dupCATG" | (NM_001199282.2) "c.7937T&gt;G"}</w:t>
            </w:r>
          </w:p>
        </w:tc>
      </w:tr>
      <w:tr>
        <w:tc>
          <w:tcPr>
            <w:tcW w:type="dxa" w:w="1440"/>
          </w:tcPr>
          <w:p>
            <w:r>
              <w:t>1276 - 1277</w:t>
            </w:r>
          </w:p>
        </w:tc>
        <w:tc>
          <w:tcPr>
            <w:tcW w:type="dxa" w:w="7920"/>
          </w:tcPr>
          <w:p>
            <w:r>
              <w:t>MAK:Retinitis pigmentosa 62 {(NM_001242957.2) "c.497G&gt;A" | (NM_005906) "c.394_395insCTTC"}</w:t>
            </w:r>
          </w:p>
        </w:tc>
      </w:tr>
      <w:tr>
        <w:tc>
          <w:tcPr>
            <w:tcW w:type="dxa" w:w="1440"/>
          </w:tcPr>
          <w:p>
            <w:r>
              <w:t>1278 - 1278</w:t>
            </w:r>
          </w:p>
        </w:tc>
        <w:tc>
          <w:tcPr>
            <w:tcW w:type="dxa" w:w="7920"/>
          </w:tcPr>
          <w:p>
            <w:r>
              <w:t>MAN1B1:Mental retardation, Autosomal Recessive 15 {(NM_016219.5) "c.1863G&gt;A"}</w:t>
            </w:r>
          </w:p>
        </w:tc>
      </w:tr>
      <w:tr>
        <w:tc>
          <w:tcPr>
            <w:tcW w:type="dxa" w:w="1440"/>
          </w:tcPr>
          <w:p>
            <w:r>
              <w:t>1279 - 1279</w:t>
            </w:r>
          </w:p>
        </w:tc>
        <w:tc>
          <w:tcPr>
            <w:tcW w:type="dxa" w:w="7920"/>
          </w:tcPr>
          <w:p>
            <w:r>
              <w:t>MATN3:Spondyloepimetaphyseal dysplasia {(NM_002381.5) "c.910T&gt;A"}</w:t>
            </w:r>
          </w:p>
        </w:tc>
      </w:tr>
      <w:tr>
        <w:tc>
          <w:tcPr>
            <w:tcW w:type="dxa" w:w="1440"/>
          </w:tcPr>
          <w:p>
            <w:r>
              <w:t>1280 - 1280</w:t>
            </w:r>
          </w:p>
        </w:tc>
        <w:tc>
          <w:tcPr>
            <w:tcW w:type="dxa" w:w="7920"/>
          </w:tcPr>
          <w:p>
            <w:r>
              <w:t>MCIDAS:Mucociliary clearance disorder {(NM_001190787.2) "c.1142G&gt;A"}</w:t>
            </w:r>
          </w:p>
        </w:tc>
      </w:tr>
      <w:tr>
        <w:tc>
          <w:tcPr>
            <w:tcW w:type="dxa" w:w="1440"/>
          </w:tcPr>
          <w:p>
            <w:r>
              <w:t>1281 - 1285</w:t>
            </w:r>
          </w:p>
        </w:tc>
        <w:tc>
          <w:tcPr>
            <w:tcW w:type="dxa" w:w="7920"/>
          </w:tcPr>
          <w:p>
            <w:r>
              <w:t>MCOLN1:Mucolipidosis type IV - ML4 {(NM_020533) "c.1135-1G&gt;C" | (NM_020533.3) "c.-1015_788del6433", "c.1207C&gt;T", "c.406-2A&gt;G", "c.964C&gt;T"}</w:t>
            </w:r>
          </w:p>
        </w:tc>
      </w:tr>
      <w:tr>
        <w:tc>
          <w:tcPr>
            <w:tcW w:type="dxa" w:w="1440"/>
          </w:tcPr>
          <w:p>
            <w:r>
              <w:t>1286 - 1287</w:t>
            </w:r>
          </w:p>
        </w:tc>
        <w:tc>
          <w:tcPr>
            <w:tcW w:type="dxa" w:w="7920"/>
          </w:tcPr>
          <w:p>
            <w:r>
              <w:t>MECR:Dystonia, childhood-onset, with optic atrophy and basal ganglia abnormalities {(NM_016011) "c.695G&gt;A", "c.830+2dupT"}</w:t>
            </w:r>
          </w:p>
        </w:tc>
      </w:tr>
      <w:tr>
        <w:tc>
          <w:tcPr>
            <w:tcW w:type="dxa" w:w="1440"/>
          </w:tcPr>
          <w:p>
            <w:r>
              <w:t>1288 - 1288</w:t>
            </w:r>
          </w:p>
        </w:tc>
        <w:tc>
          <w:tcPr>
            <w:tcW w:type="dxa" w:w="7920"/>
          </w:tcPr>
          <w:p>
            <w:r>
              <w:t>MED17:Microcephaly, postnatal progressive, with seizures and brain atrophy ((ICCA) {(NM_004268.5) "c.1112T&gt;C"}</w:t>
            </w:r>
          </w:p>
        </w:tc>
      </w:tr>
      <w:tr>
        <w:tc>
          <w:tcPr>
            <w:tcW w:type="dxa" w:w="1440"/>
          </w:tcPr>
          <w:p>
            <w:r>
              <w:t>1289 - 1289</w:t>
            </w:r>
          </w:p>
        </w:tc>
        <w:tc>
          <w:tcPr>
            <w:tcW w:type="dxa" w:w="7920"/>
          </w:tcPr>
          <w:p>
            <w:r>
              <w:t>MED25:Basel-Vanagaite-Smirin-Yosef syndrome {(NM_030973.3) "c.116A&gt;G"}</w:t>
            </w:r>
          </w:p>
        </w:tc>
      </w:tr>
      <w:tr>
        <w:tc>
          <w:tcPr>
            <w:tcW w:type="dxa" w:w="1440"/>
          </w:tcPr>
          <w:p>
            <w:r>
              <w:t>1290 - 1290</w:t>
            </w:r>
          </w:p>
        </w:tc>
        <w:tc>
          <w:tcPr>
            <w:tcW w:type="dxa" w:w="7920"/>
          </w:tcPr>
          <w:p>
            <w:r>
              <w:t>MEGF10:Myopathy, areflexia, respiratory distress, and dysphagia, early-onset {(NM_001256545.2) "c.1325delC"}</w:t>
            </w:r>
          </w:p>
        </w:tc>
      </w:tr>
      <w:tr>
        <w:tc>
          <w:tcPr>
            <w:tcW w:type="dxa" w:w="1440"/>
          </w:tcPr>
          <w:p>
            <w:r>
              <w:t>1291 - 1291</w:t>
            </w:r>
          </w:p>
        </w:tc>
        <w:tc>
          <w:tcPr>
            <w:tcW w:type="dxa" w:w="7920"/>
          </w:tcPr>
          <w:p>
            <w:r>
              <w:t>MERTK:Retinitis pigmentosa 38 {(NM_006343) "c.2164C&gt;T"}</w:t>
            </w:r>
          </w:p>
        </w:tc>
      </w:tr>
      <w:tr>
        <w:tc>
          <w:tcPr>
            <w:tcW w:type="dxa" w:w="1440"/>
          </w:tcPr>
          <w:p>
            <w:r>
              <w:t>1292 - 1293</w:t>
            </w:r>
          </w:p>
        </w:tc>
        <w:tc>
          <w:tcPr>
            <w:tcW w:type="dxa" w:w="7920"/>
          </w:tcPr>
          <w:p>
            <w:r>
              <w:t>MFSD8:Ceroid lipofuscinosis, neuronal, 7 {(NM_152778) "c.103C&gt;T" | (NM_152778.2) "c.472G&gt;A"}</w:t>
            </w:r>
          </w:p>
        </w:tc>
      </w:tr>
      <w:tr>
        <w:tc>
          <w:tcPr>
            <w:tcW w:type="dxa" w:w="1440"/>
          </w:tcPr>
          <w:p>
            <w:r>
              <w:t>1294 - 1295</w:t>
            </w:r>
          </w:p>
        </w:tc>
        <w:tc>
          <w:tcPr>
            <w:tcW w:type="dxa" w:w="7920"/>
          </w:tcPr>
          <w:p>
            <w:r>
              <w:t>MKS1:Meckel syndrome 1 {(NM_017777.3) "c.1048C&gt;T", "c.472C&gt;T"}</w:t>
            </w:r>
          </w:p>
        </w:tc>
      </w:tr>
      <w:tr>
        <w:tc>
          <w:tcPr>
            <w:tcW w:type="dxa" w:w="1440"/>
          </w:tcPr>
          <w:p>
            <w:r>
              <w:t>1296 - 1298</w:t>
            </w:r>
          </w:p>
        </w:tc>
        <w:tc>
          <w:tcPr>
            <w:tcW w:type="dxa" w:w="7920"/>
          </w:tcPr>
          <w:p>
            <w:r>
              <w:t>MLC1:Megalencephalic leukoencephalopathy with subcortical cysts {(NM_015166.3) "c.176G&gt;A", "c.274C&gt;T", "c.278C&gt;T"}</w:t>
            </w:r>
          </w:p>
        </w:tc>
      </w:tr>
      <w:tr>
        <w:tc>
          <w:tcPr>
            <w:tcW w:type="dxa" w:w="1440"/>
          </w:tcPr>
          <w:p>
            <w:r>
              <w:t>1299 - 1299</w:t>
            </w:r>
          </w:p>
        </w:tc>
        <w:tc>
          <w:tcPr>
            <w:tcW w:type="dxa" w:w="7920"/>
          </w:tcPr>
          <w:p>
            <w:r>
              <w:t>MLPH:Griscelli syndrome, type 3 {(NM_024101.7) "c.103C&gt;T"}</w:t>
            </w:r>
          </w:p>
        </w:tc>
      </w:tr>
      <w:tr>
        <w:tc>
          <w:tcPr>
            <w:tcW w:type="dxa" w:w="1440"/>
          </w:tcPr>
          <w:p>
            <w:r>
              <w:t>1300 - 1300</w:t>
            </w:r>
          </w:p>
        </w:tc>
        <w:tc>
          <w:tcPr>
            <w:tcW w:type="dxa" w:w="7920"/>
          </w:tcPr>
          <w:p>
            <w:r>
              <w:t>MMACHC:Methylmalonic aciduria and homocystinuria, cblC type {(NM_015506.3) "c.271dupA"}</w:t>
            </w:r>
          </w:p>
        </w:tc>
      </w:tr>
      <w:tr>
        <w:tc>
          <w:tcPr>
            <w:tcW w:type="dxa" w:w="1440"/>
          </w:tcPr>
          <w:p>
            <w:r>
              <w:t>1301 - 1303</w:t>
            </w:r>
          </w:p>
        </w:tc>
        <w:tc>
          <w:tcPr>
            <w:tcW w:type="dxa" w:w="7920"/>
          </w:tcPr>
          <w:p>
            <w:r>
              <w:t>MOCS1:Molybdenum cofactor deficiency A {(NM_001075098.3) "c.1510C&gt;T", "c.722delT", "c.971G&gt;A"}</w:t>
            </w:r>
          </w:p>
        </w:tc>
      </w:tr>
      <w:tr>
        <w:tc>
          <w:tcPr>
            <w:tcW w:type="dxa" w:w="1440"/>
          </w:tcPr>
          <w:p>
            <w:r>
              <w:t>1304 - 1305</w:t>
            </w:r>
          </w:p>
        </w:tc>
        <w:tc>
          <w:tcPr>
            <w:tcW w:type="dxa" w:w="7920"/>
          </w:tcPr>
          <w:p>
            <w:r>
              <w:t>MOCS2:Molybdenum cofactor deficiency Type B {(NM_004531.5) "c.226G&gt;A", "c.377+1G&gt;A"}</w:t>
            </w:r>
          </w:p>
        </w:tc>
      </w:tr>
      <w:tr>
        <w:tc>
          <w:tcPr>
            <w:tcW w:type="dxa" w:w="1440"/>
          </w:tcPr>
          <w:p>
            <w:r>
              <w:t>1306 - 1309</w:t>
            </w:r>
          </w:p>
        </w:tc>
        <w:tc>
          <w:tcPr>
            <w:tcW w:type="dxa" w:w="7920"/>
          </w:tcPr>
          <w:p>
            <w:r>
              <w:t>MPDU1:Congenital disorder of glycosylation, type If {(NM_004870) "c.511delC" | (NM_004870.4) "c.218G&gt;A", "c.2T&gt;C", "c.356T&gt;C"}</w:t>
            </w:r>
          </w:p>
        </w:tc>
      </w:tr>
      <w:tr>
        <w:tc>
          <w:tcPr>
            <w:tcW w:type="dxa" w:w="1440"/>
          </w:tcPr>
          <w:p>
            <w:r>
              <w:t>1310 - 1315</w:t>
            </w:r>
          </w:p>
        </w:tc>
        <w:tc>
          <w:tcPr>
            <w:tcW w:type="dxa" w:w="7920"/>
          </w:tcPr>
          <w:p>
            <w:r>
              <w:t>MPL:Thrombocytopenia, congenital amegakaryocytic {(NM_005373) "c.212+5G&gt;A", "c.76C&gt;T" | (NM_005373.2) "c.1031T&gt;A", "c.127C&gt;T", "c.460T&gt;C", "c.79+2T&gt;A"}</w:t>
            </w:r>
          </w:p>
        </w:tc>
      </w:tr>
      <w:tr>
        <w:tc>
          <w:tcPr>
            <w:tcW w:type="dxa" w:w="1440"/>
          </w:tcPr>
          <w:p>
            <w:r>
              <w:t>1316 - 1316</w:t>
            </w:r>
          </w:p>
        </w:tc>
        <w:tc>
          <w:tcPr>
            <w:tcW w:type="dxa" w:w="7920"/>
          </w:tcPr>
          <w:p>
            <w:r>
              <w:t>MPV17:Mitochondrial DNA depletion syndrome 6 (hepatocerebral type) {(NM_002437.5) "c.278A&gt;C"}</w:t>
            </w:r>
          </w:p>
        </w:tc>
      </w:tr>
      <w:tr>
        <w:tc>
          <w:tcPr>
            <w:tcW w:type="dxa" w:w="1440"/>
          </w:tcPr>
          <w:p>
            <w:r>
              <w:t>1317 - 1317</w:t>
            </w:r>
          </w:p>
        </w:tc>
        <w:tc>
          <w:tcPr>
            <w:tcW w:type="dxa" w:w="7920"/>
          </w:tcPr>
          <w:p>
            <w:r>
              <w:t>MRE11A:Ataxia Telangiectasia like disorder {(NM_005591.3) "c.290A&gt;G"}</w:t>
            </w:r>
          </w:p>
        </w:tc>
      </w:tr>
      <w:tr>
        <w:tc>
          <w:tcPr>
            <w:tcW w:type="dxa" w:w="1440"/>
          </w:tcPr>
          <w:p>
            <w:r>
              <w:t>1318 - 1320</w:t>
            </w:r>
          </w:p>
        </w:tc>
        <w:tc>
          <w:tcPr>
            <w:tcW w:type="dxa" w:w="7920"/>
          </w:tcPr>
          <w:p>
            <w:r>
              <w:t>MTHFR:Homocystinuria due to MTHFR deficiency {(NM_005957) "c.1072C&gt;T" | (NM_005957.4) "c.16delA", "c.474A&gt;T"}</w:t>
            </w:r>
          </w:p>
        </w:tc>
      </w:tr>
      <w:tr>
        <w:tc>
          <w:tcPr>
            <w:tcW w:type="dxa" w:w="1440"/>
          </w:tcPr>
          <w:p>
            <w:r>
              <w:t>1321 - 1324</w:t>
            </w:r>
          </w:p>
        </w:tc>
        <w:tc>
          <w:tcPr>
            <w:tcW w:type="dxa" w:w="7920"/>
          </w:tcPr>
          <w:p>
            <w:r>
              <w:t>MTTP:Abetalipoproteinemia ABL {(NM_000253.3) "c.2212delT", "c.2593G&gt;T", "c.307A&gt;T", "c.62-2A&gt;G"}</w:t>
            </w:r>
          </w:p>
        </w:tc>
      </w:tr>
      <w:tr>
        <w:tc>
          <w:tcPr>
            <w:tcW w:type="dxa" w:w="1440"/>
          </w:tcPr>
          <w:p>
            <w:r>
              <w:t>1325 - 1326</w:t>
            </w:r>
          </w:p>
        </w:tc>
        <w:tc>
          <w:tcPr>
            <w:tcW w:type="dxa" w:w="7920"/>
          </w:tcPr>
          <w:p>
            <w:r>
              <w:t>MUT:Methylmalonic acidemia, mut(0) type {(NM_000255) "c.1240G&gt;T" | (NM_000255.4) "c.655A&gt;T"}</w:t>
            </w:r>
          </w:p>
        </w:tc>
      </w:tr>
      <w:tr>
        <w:tc>
          <w:tcPr>
            <w:tcW w:type="dxa" w:w="1440"/>
          </w:tcPr>
          <w:p>
            <w:r>
              <w:t>1327 - 1327</w:t>
            </w:r>
          </w:p>
        </w:tc>
        <w:tc>
          <w:tcPr>
            <w:tcW w:type="dxa" w:w="7920"/>
          </w:tcPr>
          <w:p>
            <w:r>
              <w:t>MVK:Hyper-IgD syndrome {(NM_000431.4) "c.1129G&gt;A"}</w:t>
            </w:r>
          </w:p>
        </w:tc>
      </w:tr>
      <w:tr>
        <w:tc>
          <w:tcPr>
            <w:tcW w:type="dxa" w:w="1440"/>
          </w:tcPr>
          <w:p>
            <w:r>
              <w:t>1328 - 1330</w:t>
            </w:r>
          </w:p>
        </w:tc>
        <w:tc>
          <w:tcPr>
            <w:tcW w:type="dxa" w:w="7920"/>
          </w:tcPr>
          <w:p>
            <w:r>
              <w:t>MYBPC1:Lethal congenital contracture syndrome 4 {(NM_002465.4) "c.556G&gt;A", "c.688G&gt;A", "c.952C&gt;T"}</w:t>
            </w:r>
          </w:p>
        </w:tc>
      </w:tr>
      <w:tr>
        <w:tc>
          <w:tcPr>
            <w:tcW w:type="dxa" w:w="1440"/>
          </w:tcPr>
          <w:p>
            <w:r>
              <w:t>1331 - 1332</w:t>
            </w:r>
          </w:p>
        </w:tc>
        <w:tc>
          <w:tcPr>
            <w:tcW w:type="dxa" w:w="7920"/>
          </w:tcPr>
          <w:p>
            <w:r>
              <w:t>MYH2:Proximal myopathy and ophthalmoplegia {(NM_017534.6) "c.2400delG", "c.706G&gt;A"}</w:t>
            </w:r>
          </w:p>
        </w:tc>
      </w:tr>
      <w:tr>
        <w:tc>
          <w:tcPr>
            <w:tcW w:type="dxa" w:w="1440"/>
          </w:tcPr>
          <w:p>
            <w:r>
              <w:t>1333 - 1339</w:t>
            </w:r>
          </w:p>
        </w:tc>
        <w:tc>
          <w:tcPr>
            <w:tcW w:type="dxa" w:w="7920"/>
          </w:tcPr>
          <w:p>
            <w:r>
              <w:t>MYO15A:Deafness, Autosomal Recessive 3 {(NM_016239) "c.1223C&gt;T", "c.9861C&gt;T" | (NM_016239.4) "c.373_374delCG", "c.4240G&gt;A", "c.7207G&gt;T", "c.8183G&gt;A", "c.8467G&gt;A"}</w:t>
            </w:r>
          </w:p>
        </w:tc>
      </w:tr>
      <w:tr>
        <w:tc>
          <w:tcPr>
            <w:tcW w:type="dxa" w:w="1440"/>
          </w:tcPr>
          <w:p>
            <w:r>
              <w:t>1340 - 1359</w:t>
            </w:r>
          </w:p>
        </w:tc>
        <w:tc>
          <w:tcPr>
            <w:tcW w:type="dxa" w:w="7920"/>
          </w:tcPr>
          <w:p>
            <w:r>
              <w:t>MYO7A:Usher syndrome, type 1B {(NM_000260) "c.3262C&gt;T" | (NM_000260.4) "c.1190C&gt;A", "c.1996C&gt;T", "c.2065delC", "c.2187+1G&gt;A", "c.2307delC", "c.2476G&gt;A", "c.2777T&gt;A", "c.29T&gt;C", "c.3892G&gt;A", "c.4153-2A&gt;G", "c.470+1G&gt;A", "c.5068dupC", "c.5581C&gt;T", "c.5660C&gt;T", "c.6196delC", "c.620A&gt;G", "c.640G&gt;A", "c.6487G&gt;A", "c.700C&gt;T"}</w:t>
            </w:r>
          </w:p>
        </w:tc>
      </w:tr>
      <w:tr>
        <w:tc>
          <w:tcPr>
            <w:tcW w:type="dxa" w:w="1440"/>
          </w:tcPr>
          <w:p>
            <w:r>
              <w:t>1360 - 1360</w:t>
            </w:r>
          </w:p>
        </w:tc>
        <w:tc>
          <w:tcPr>
            <w:tcW w:type="dxa" w:w="7920"/>
          </w:tcPr>
          <w:p>
            <w:r>
              <w:t>NAGLU:Mucopolysaccharidosis type IIIB (Sanfilippo B) {(NM_000263.4) "c.2021G&gt;A"}</w:t>
            </w:r>
          </w:p>
        </w:tc>
      </w:tr>
      <w:tr>
        <w:tc>
          <w:tcPr>
            <w:tcW w:type="dxa" w:w="1440"/>
          </w:tcPr>
          <w:p>
            <w:r>
              <w:t>1361 - 1361</w:t>
            </w:r>
          </w:p>
        </w:tc>
        <w:tc>
          <w:tcPr>
            <w:tcW w:type="dxa" w:w="7920"/>
          </w:tcPr>
          <w:p>
            <w:r>
              <w:t>NARS2:Combined oxidative phosphorylation deficiency 24 (COXPD24) {(NM_024678) "c.500A&gt;G"}</w:t>
            </w:r>
          </w:p>
        </w:tc>
      </w:tr>
      <w:tr>
        <w:tc>
          <w:tcPr>
            <w:tcW w:type="dxa" w:w="1440"/>
          </w:tcPr>
          <w:p>
            <w:r>
              <w:t>1362 - 1363</w:t>
            </w:r>
          </w:p>
        </w:tc>
        <w:tc>
          <w:tcPr>
            <w:tcW w:type="dxa" w:w="7920"/>
          </w:tcPr>
          <w:p>
            <w:r>
              <w:t>NBEAL2:Gray platelet syndrome {(NM_015175.2) "c.2701C&gt;T", "c.5413dupG"}</w:t>
            </w:r>
          </w:p>
        </w:tc>
      </w:tr>
      <w:tr>
        <w:tc>
          <w:tcPr>
            <w:tcW w:type="dxa" w:w="1440"/>
          </w:tcPr>
          <w:p>
            <w:r>
              <w:t>1364 - 1366</w:t>
            </w:r>
          </w:p>
        </w:tc>
        <w:tc>
          <w:tcPr>
            <w:tcW w:type="dxa" w:w="7920"/>
          </w:tcPr>
          <w:p>
            <w:r>
              <w:t>NCF1:Chronic granulomatous disease due to deficiency of NCF-1 {(NM_000265) "c.75_76delGT" | (NM_000265.6) "c.153+1G&gt;A", *"c.579G&gt;A"}</w:t>
            </w:r>
          </w:p>
        </w:tc>
      </w:tr>
      <w:tr>
        <w:tc>
          <w:tcPr>
            <w:tcW w:type="dxa" w:w="1440"/>
          </w:tcPr>
          <w:p>
            <w:r>
              <w:t>1367 - 1370</w:t>
            </w:r>
          </w:p>
        </w:tc>
        <w:tc>
          <w:tcPr>
            <w:tcW w:type="dxa" w:w="7920"/>
          </w:tcPr>
          <w:p>
            <w:r>
              <w:t>NCF2:Chronic granulomatous disease due to deficiency of NCF-2 {(NM_000433) "exon9+10insertionafterexon10" | (NM_000433.3) "c.1171_1175delAAGCT", "c.196C&gt;T", "c.304C&gt;T"}</w:t>
            </w:r>
          </w:p>
        </w:tc>
      </w:tr>
      <w:tr>
        <w:tc>
          <w:tcPr>
            <w:tcW w:type="dxa" w:w="1440"/>
          </w:tcPr>
          <w:p>
            <w:r>
              <w:t>1371 - 1371</w:t>
            </w:r>
          </w:p>
        </w:tc>
        <w:tc>
          <w:tcPr>
            <w:tcW w:type="dxa" w:w="7920"/>
          </w:tcPr>
          <w:p>
            <w:r>
              <w:t>NDUFA11:Mitochondrial complex I deficiency - NDUFA11 gene {(NM_001193375.1) "c.97+5G&gt;A"}</w:t>
            </w:r>
          </w:p>
        </w:tc>
      </w:tr>
      <w:tr>
        <w:tc>
          <w:tcPr>
            <w:tcW w:type="dxa" w:w="1440"/>
          </w:tcPr>
          <w:p>
            <w:r>
              <w:t>1372 - 1372</w:t>
            </w:r>
          </w:p>
        </w:tc>
        <w:tc>
          <w:tcPr>
            <w:tcW w:type="dxa" w:w="7920"/>
          </w:tcPr>
          <w:p>
            <w:r>
              <w:t>NDUFAF5:Mitochondrial complex I deficiency - NDUFAF5 gene {(NM_024120.5) "c.749G&gt;T"}</w:t>
            </w:r>
          </w:p>
        </w:tc>
      </w:tr>
      <w:tr>
        <w:tc>
          <w:tcPr>
            <w:tcW w:type="dxa" w:w="1440"/>
          </w:tcPr>
          <w:p>
            <w:r>
              <w:t>1373 - 1373</w:t>
            </w:r>
          </w:p>
        </w:tc>
        <w:tc>
          <w:tcPr>
            <w:tcW w:type="dxa" w:w="7920"/>
          </w:tcPr>
          <w:p>
            <w:r>
              <w:t>NDUFS2:Mitochondrial complex I deficiency-NDUFS2 gene {(NM_004550.4) "c.1237T&gt;C"}</w:t>
            </w:r>
          </w:p>
        </w:tc>
      </w:tr>
      <w:tr>
        <w:tc>
          <w:tcPr>
            <w:tcW w:type="dxa" w:w="1440"/>
          </w:tcPr>
          <w:p>
            <w:r>
              <w:t>1374 - 1374</w:t>
            </w:r>
          </w:p>
        </w:tc>
        <w:tc>
          <w:tcPr>
            <w:tcW w:type="dxa" w:w="7920"/>
          </w:tcPr>
          <w:p>
            <w:r>
              <w:t>NDUFS4:Leigh syndrome {(NM_002495.4) "c.462delA"}</w:t>
            </w:r>
          </w:p>
        </w:tc>
      </w:tr>
      <w:tr>
        <w:tc>
          <w:tcPr>
            <w:tcW w:type="dxa" w:w="1440"/>
          </w:tcPr>
          <w:p>
            <w:r>
              <w:t>1375 - 1375</w:t>
            </w:r>
          </w:p>
        </w:tc>
        <w:tc>
          <w:tcPr>
            <w:tcW w:type="dxa" w:w="7920"/>
          </w:tcPr>
          <w:p>
            <w:r>
              <w:t>NDUFS6:Mitochondrial complex I deficiency - NDUFS6 gene {(NM_004553.4) "c.344G&gt;A"}</w:t>
            </w:r>
          </w:p>
        </w:tc>
      </w:tr>
      <w:tr>
        <w:tc>
          <w:tcPr>
            <w:tcW w:type="dxa" w:w="1440"/>
          </w:tcPr>
          <w:p>
            <w:r>
              <w:t>1376 - 1379</w:t>
            </w:r>
          </w:p>
        </w:tc>
        <w:tc>
          <w:tcPr>
            <w:tcW w:type="dxa" w:w="7920"/>
          </w:tcPr>
          <w:p>
            <w:r>
              <w:t>NEB:Nemaline myopathy 2 {(NM_001271208.2) "c.17118+1G&gt;A", "c.18808C&gt;T", "c.9619-2A&gt;G" | (NM_004543.4) "c.7431+1917_7536+372del"}</w:t>
            </w:r>
          </w:p>
        </w:tc>
      </w:tr>
      <w:tr>
        <w:tc>
          <w:tcPr>
            <w:tcW w:type="dxa" w:w="1440"/>
          </w:tcPr>
          <w:p>
            <w:r>
              <w:t>1380 - 1380</w:t>
            </w:r>
          </w:p>
        </w:tc>
        <w:tc>
          <w:tcPr>
            <w:tcW w:type="dxa" w:w="7920"/>
          </w:tcPr>
          <w:p>
            <w:r>
              <w:t>NECTIN1:Cleft lip/palate ectodermal dysplasia, CLPED1 (Zlotogora-Ogur syndrome) {(NM_203285) "c.556delG"}</w:t>
            </w:r>
          </w:p>
        </w:tc>
      </w:tr>
      <w:tr>
        <w:tc>
          <w:tcPr>
            <w:tcW w:type="dxa" w:w="1440"/>
          </w:tcPr>
          <w:p>
            <w:r>
              <w:t>1381 - 1381</w:t>
            </w:r>
          </w:p>
        </w:tc>
        <w:tc>
          <w:tcPr>
            <w:tcW w:type="dxa" w:w="7920"/>
          </w:tcPr>
          <w:p>
            <w:r>
              <w:t>NGLY1:Congenital disorder of deglycosylation {(NM_018297.4) "c.1294G&gt;T"}</w:t>
            </w:r>
          </w:p>
        </w:tc>
      </w:tr>
      <w:tr>
        <w:tc>
          <w:tcPr>
            <w:tcW w:type="dxa" w:w="1440"/>
          </w:tcPr>
          <w:p>
            <w:r>
              <w:t>1382 - 1382</w:t>
            </w:r>
          </w:p>
        </w:tc>
        <w:tc>
          <w:tcPr>
            <w:tcW w:type="dxa" w:w="7920"/>
          </w:tcPr>
          <w:p>
            <w:r>
              <w:t>NNT:Glucocorticoid deficiency 4 {(NM_182977.3) "c.598G&gt;A"}</w:t>
            </w:r>
          </w:p>
        </w:tc>
      </w:tr>
      <w:tr>
        <w:tc>
          <w:tcPr>
            <w:tcW w:type="dxa" w:w="1440"/>
          </w:tcPr>
          <w:p>
            <w:r>
              <w:t>1383 - 1401</w:t>
            </w:r>
          </w:p>
        </w:tc>
        <w:tc>
          <w:tcPr>
            <w:tcW w:type="dxa" w:w="7920"/>
          </w:tcPr>
          <w:p>
            <w:r>
              <w:t>NPC1:Niemann-Pick disease type C1 {(NM_000271) "c.3742_3753del" | (NM_000271.5) "c.1211G&gt;A", "c.1241_1242delTC", "c.1437_1442delCACCAT", "c.1552C&gt;T", "c.1761delT", "c.2279_2281delTCT", "c.2780C&gt;T", "c.2972_2973delAG", "c.2974G&gt;A", "c.2974G&gt;C", "c.2974G&gt;T", "c.3007C&gt;T", "c.3347_3348delTC", "c.3467A&gt;G", "c.3557G&gt;A", "c.3614C&gt;A", "c.3637T&gt;G", "c.3673T&gt;G"}</w:t>
            </w:r>
          </w:p>
        </w:tc>
      </w:tr>
      <w:tr>
        <w:tc>
          <w:tcPr>
            <w:tcW w:type="dxa" w:w="1440"/>
          </w:tcPr>
          <w:p>
            <w:r>
              <w:t>1402 - 1402</w:t>
            </w:r>
          </w:p>
        </w:tc>
        <w:tc>
          <w:tcPr>
            <w:tcW w:type="dxa" w:w="7920"/>
          </w:tcPr>
          <w:p>
            <w:r>
              <w:t>NPHP1:Joubert syndrome {"del exons 2-7"}</w:t>
            </w:r>
          </w:p>
        </w:tc>
      </w:tr>
      <w:tr>
        <w:tc>
          <w:tcPr>
            <w:tcW w:type="dxa" w:w="1440"/>
          </w:tcPr>
          <w:p>
            <w:r>
              <w:t>1403 - 1411</w:t>
            </w:r>
          </w:p>
        </w:tc>
        <w:tc>
          <w:tcPr>
            <w:tcW w:type="dxa" w:w="7920"/>
          </w:tcPr>
          <w:p>
            <w:r>
              <w:t>NPHS1:Nephrotic syndrome type 1 {(NM_004646.3) "c.1138C&gt;T", "c.121_122delCT", "c.1707C&gt;G", "c.2104G&gt;A", "c.2160dupC", "c.3325C&gt;T", "c.3478C&gt;T", "c.514_516delACC", "c.532C&gt;T"}</w:t>
            </w:r>
          </w:p>
        </w:tc>
      </w:tr>
      <w:tr>
        <w:tc>
          <w:tcPr>
            <w:tcW w:type="dxa" w:w="1440"/>
          </w:tcPr>
          <w:p>
            <w:r>
              <w:t>1412 - 1413</w:t>
            </w:r>
          </w:p>
        </w:tc>
        <w:tc>
          <w:tcPr>
            <w:tcW w:type="dxa" w:w="7920"/>
          </w:tcPr>
          <w:p>
            <w:r>
              <w:t>NPHS2:Nephrotic syndrome {(NM_014625) "c.388G&gt;A" | (NM_014625.3) "c.412C&gt;T"}</w:t>
            </w:r>
          </w:p>
        </w:tc>
      </w:tr>
      <w:tr>
        <w:tc>
          <w:tcPr>
            <w:tcW w:type="dxa" w:w="1440"/>
          </w:tcPr>
          <w:p>
            <w:r>
              <w:t>1414 - 1415</w:t>
            </w:r>
          </w:p>
        </w:tc>
        <w:tc>
          <w:tcPr>
            <w:tcW w:type="dxa" w:w="7920"/>
          </w:tcPr>
          <w:p>
            <w:r>
              <w:t>NRL:Retinitis pigmentosa 27 {(NM_006177) "c.444_445insGCTGCGGG", "c.91C&gt;T"}</w:t>
            </w:r>
          </w:p>
        </w:tc>
      </w:tr>
      <w:tr>
        <w:tc>
          <w:tcPr>
            <w:tcW w:type="dxa" w:w="1440"/>
          </w:tcPr>
          <w:p>
            <w:r>
              <w:t>1416 - 1419</w:t>
            </w:r>
          </w:p>
        </w:tc>
        <w:tc>
          <w:tcPr>
            <w:tcW w:type="dxa" w:w="7920"/>
          </w:tcPr>
          <w:p>
            <w:r>
              <w:t>NTRK1:Insensitivity to pain, congenital, with anhidrosis (CIPA) {(NM_002529.3) "c.1250C&gt;T", "c.1860_1861insT", "c.207_208delTG", "c.2084C&gt;T"}</w:t>
            </w:r>
          </w:p>
        </w:tc>
      </w:tr>
      <w:tr>
        <w:tc>
          <w:tcPr>
            <w:tcW w:type="dxa" w:w="1440"/>
          </w:tcPr>
          <w:p>
            <w:r>
              <w:t>1420 - 1420</w:t>
            </w:r>
          </w:p>
        </w:tc>
        <w:tc>
          <w:tcPr>
            <w:tcW w:type="dxa" w:w="7920"/>
          </w:tcPr>
          <w:p>
            <w:r>
              <w:t>NUP62:Striatonigral degeneration, Infantile Bilateral Striatal Necrosis (IBSN) {(NM_016553.4) "c.1172A&gt;C"}</w:t>
            </w:r>
          </w:p>
        </w:tc>
      </w:tr>
      <w:tr>
        <w:tc>
          <w:tcPr>
            <w:tcW w:type="dxa" w:w="1440"/>
          </w:tcPr>
          <w:p>
            <w:r>
              <w:t>1421 - 1421</w:t>
            </w:r>
          </w:p>
        </w:tc>
        <w:tc>
          <w:tcPr>
            <w:tcW w:type="dxa" w:w="7920"/>
          </w:tcPr>
          <w:p>
            <w:r>
              <w:t>OAT:Gyrate atrophy of choroid and retina with or without ornithinemia {(NM_000274) "c.159delC"}</w:t>
            </w:r>
          </w:p>
        </w:tc>
      </w:tr>
      <w:tr>
        <w:tc>
          <w:tcPr>
            <w:tcW w:type="dxa" w:w="1440"/>
          </w:tcPr>
          <w:p>
            <w:r>
              <w:t>1422 - 1423</w:t>
            </w:r>
          </w:p>
        </w:tc>
        <w:tc>
          <w:tcPr>
            <w:tcW w:type="dxa" w:w="7920"/>
          </w:tcPr>
          <w:p>
            <w:r>
              <w:t>OCA2:Albinism, oculocutaneous, type II {(NM_000275) "c.79G&gt;A" | (NM_000275.3) "c.1327G&gt;A"}</w:t>
            </w:r>
          </w:p>
        </w:tc>
      </w:tr>
      <w:tr>
        <w:tc>
          <w:tcPr>
            <w:tcW w:type="dxa" w:w="1440"/>
          </w:tcPr>
          <w:p>
            <w:r>
              <w:t>1424 - 1424</w:t>
            </w:r>
          </w:p>
        </w:tc>
        <w:tc>
          <w:tcPr>
            <w:tcW w:type="dxa" w:w="7920"/>
          </w:tcPr>
          <w:p>
            <w:r>
              <w:t>OPA3:3-methylglutaconic aciduria, type III - Costeff {(NM_025136.3) "c.143-1G&gt;C"}</w:t>
            </w:r>
          </w:p>
        </w:tc>
      </w:tr>
      <w:tr>
        <w:tc>
          <w:tcPr>
            <w:tcW w:type="dxa" w:w="1440"/>
          </w:tcPr>
          <w:p>
            <w:r>
              <w:t>1425 - 1427</w:t>
            </w:r>
          </w:p>
        </w:tc>
        <w:tc>
          <w:tcPr>
            <w:tcW w:type="dxa" w:w="7920"/>
          </w:tcPr>
          <w:p>
            <w:r>
              <w:t>OTC:Ornithine transcarbamylase deficiency {(NM_000531.6) "c.717+1G&gt;T", "c.829C&gt;T", "c.958C&gt;T"}</w:t>
            </w:r>
          </w:p>
        </w:tc>
      </w:tr>
      <w:tr>
        <w:tc>
          <w:tcPr>
            <w:tcW w:type="dxa" w:w="1440"/>
          </w:tcPr>
          <w:p>
            <w:r>
              <w:t>1428 - 1429</w:t>
            </w:r>
          </w:p>
        </w:tc>
        <w:tc>
          <w:tcPr>
            <w:tcW w:type="dxa" w:w="7920"/>
          </w:tcPr>
          <w:p>
            <w:r>
              <w:t>OTOA:Deafness, Autosomal Recessive 22 {(NM_144672) "c.1025A&gt;T", "c.2359G&gt;T"}</w:t>
            </w:r>
          </w:p>
        </w:tc>
      </w:tr>
      <w:tr>
        <w:tc>
          <w:tcPr>
            <w:tcW w:type="dxa" w:w="1440"/>
          </w:tcPr>
          <w:p>
            <w:r>
              <w:t>1430 - 1431</w:t>
            </w:r>
          </w:p>
        </w:tc>
        <w:tc>
          <w:tcPr>
            <w:tcW w:type="dxa" w:w="7920"/>
          </w:tcPr>
          <w:p>
            <w:r>
              <w:t>OTOF:Deafness, Autosomal Recessive 9 {(NM_194248) "c.5332G&gt;T" | (NM_194248.2) "c.2866+1G&gt;A"}</w:t>
            </w:r>
          </w:p>
        </w:tc>
      </w:tr>
      <w:tr>
        <w:tc>
          <w:tcPr>
            <w:tcW w:type="dxa" w:w="1440"/>
          </w:tcPr>
          <w:p>
            <w:r>
              <w:t>1432 - 1432</w:t>
            </w:r>
          </w:p>
        </w:tc>
        <w:tc>
          <w:tcPr>
            <w:tcW w:type="dxa" w:w="7920"/>
          </w:tcPr>
          <w:p>
            <w:r>
              <w:t>P3H2:Myopia, high, with cataract and vitreoretinal degeneration {(NM_018192) "c.1523G&gt;T"}</w:t>
            </w:r>
          </w:p>
        </w:tc>
      </w:tr>
      <w:tr>
        <w:tc>
          <w:tcPr>
            <w:tcW w:type="dxa" w:w="1440"/>
          </w:tcPr>
          <w:p>
            <w:r>
              <w:t>1433 - 1472</w:t>
            </w:r>
          </w:p>
        </w:tc>
        <w:tc>
          <w:tcPr>
            <w:tcW w:type="dxa" w:w="7920"/>
          </w:tcPr>
          <w:p>
            <w:r>
              <w:t>PAH:Phenylketonuria {(NM_000277) "c.1089delG", "c.1139C&gt;T", "c.116T&gt;C", "c.1184C&gt;G", "c.1243G&gt;A", "c.168+1G&gt;A", "c.169-4951del6604ins8 6.7kb_del", "c.169_171delGAG", "c.283A&gt;T", "c.311C&gt;A", "c.350delC", "c.442-5C&gt;G", "c.48dupT", "c.506G&gt;A", "c.526C&gt;T", "c.592_613del22", "c.632delC", "c.838G&gt;A", "c.842+5G&gt;A", "c.967_969delACA", "c.969+1G&gt;A" | (NM_000277.3) "c.1045T&gt;C", "c.1066-11G&gt;A", "c.1208C&gt;T", "c.1222C&gt;T", "c.1315+1G&gt;A", "c.143T&gt;C", "c.165T&gt;G", "c.165delT", "c.441+5G&gt;T", "c.473G&gt;A", "c.689T&gt;C", "c.722G&gt;A", "c.727C&gt;T", "c.754C&gt;T", "c.782G&gt;A", "c.782G&gt;C", "c.842C&gt;T", "c.889C&gt;T", "c.898G&gt;T"}</w:t>
            </w:r>
          </w:p>
        </w:tc>
      </w:tr>
      <w:tr>
        <w:tc>
          <w:tcPr>
            <w:tcW w:type="dxa" w:w="1440"/>
          </w:tcPr>
          <w:p>
            <w:r>
              <w:t>1473 - 1473</w:t>
            </w:r>
          </w:p>
        </w:tc>
        <w:tc>
          <w:tcPr>
            <w:tcW w:type="dxa" w:w="7920"/>
          </w:tcPr>
          <w:p>
            <w:r>
              <w:t>PARK2:Parkinson disease, early onset {(NM_004562) "c.101delA"}</w:t>
            </w:r>
          </w:p>
        </w:tc>
      </w:tr>
      <w:tr>
        <w:tc>
          <w:tcPr>
            <w:tcW w:type="dxa" w:w="1440"/>
          </w:tcPr>
          <w:p>
            <w:r>
              <w:t>1474 - 1474</w:t>
            </w:r>
          </w:p>
        </w:tc>
        <w:tc>
          <w:tcPr>
            <w:tcW w:type="dxa" w:w="7920"/>
          </w:tcPr>
          <w:p>
            <w:r>
              <w:t>PAX7:Myopathy, congenital, progressive, with scoliosis {(NM_001135254) "c.1403-2A&gt;G"}</w:t>
            </w:r>
          </w:p>
        </w:tc>
      </w:tr>
      <w:tr>
        <w:tc>
          <w:tcPr>
            <w:tcW w:type="dxa" w:w="1440"/>
          </w:tcPr>
          <w:p>
            <w:r>
              <w:t>1475 - 1475</w:t>
            </w:r>
          </w:p>
        </w:tc>
        <w:tc>
          <w:tcPr>
            <w:tcW w:type="dxa" w:w="7920"/>
          </w:tcPr>
          <w:p>
            <w:r>
              <w:t>PCCA:Propionic acidemia, PCCA-related {(NM_000282.4) "c.923dupT"}</w:t>
            </w:r>
          </w:p>
        </w:tc>
      </w:tr>
      <w:tr>
        <w:tc>
          <w:tcPr>
            <w:tcW w:type="dxa" w:w="1440"/>
          </w:tcPr>
          <w:p>
            <w:r>
              <w:t>1476 - 1476</w:t>
            </w:r>
          </w:p>
        </w:tc>
        <w:tc>
          <w:tcPr>
            <w:tcW w:type="dxa" w:w="7920"/>
          </w:tcPr>
          <w:p>
            <w:r>
              <w:t>PCCB:Propionic acidemia, PCCB-related {(NM_000532.5) "c.1173dupT"}</w:t>
            </w:r>
          </w:p>
        </w:tc>
      </w:tr>
      <w:tr>
        <w:tc>
          <w:tcPr>
            <w:tcW w:type="dxa" w:w="1440"/>
          </w:tcPr>
          <w:p>
            <w:r>
              <w:t>1477 - 1478</w:t>
            </w:r>
          </w:p>
        </w:tc>
        <w:tc>
          <w:tcPr>
            <w:tcW w:type="dxa" w:w="7920"/>
          </w:tcPr>
          <w:p>
            <w:r>
              <w:t>PCDH12:Microcephaly, seizures, spasticity, and brain calcification (MISSBC) {(NM_016580) "c.2515C&gt;T", "c.995delT"}</w:t>
            </w:r>
          </w:p>
        </w:tc>
      </w:tr>
      <w:tr>
        <w:tc>
          <w:tcPr>
            <w:tcW w:type="dxa" w:w="1440"/>
          </w:tcPr>
          <w:p>
            <w:r>
              <w:t>1479 - 1479</w:t>
            </w:r>
          </w:p>
        </w:tc>
        <w:tc>
          <w:tcPr>
            <w:tcW w:type="dxa" w:w="7920"/>
          </w:tcPr>
          <w:p>
            <w:r>
              <w:t>PCDH15:Usher syndrome, type 1F {(NM_033056.3) "c.733C&gt;T"}</w:t>
            </w:r>
          </w:p>
        </w:tc>
      </w:tr>
      <w:tr>
        <w:tc>
          <w:tcPr>
            <w:tcW w:type="dxa" w:w="1440"/>
          </w:tcPr>
          <w:p>
            <w:r>
              <w:t>1480 - 1480</w:t>
            </w:r>
          </w:p>
        </w:tc>
        <w:tc>
          <w:tcPr>
            <w:tcW w:type="dxa" w:w="7920"/>
          </w:tcPr>
          <w:p>
            <w:r>
              <w:t>PCK1:Phosphoenolpyruvate carboxykinase-1, cytosolic, deficiency {(NM_002591.4) "c.134T&gt;C"}</w:t>
            </w:r>
          </w:p>
        </w:tc>
      </w:tr>
      <w:tr>
        <w:tc>
          <w:tcPr>
            <w:tcW w:type="dxa" w:w="1440"/>
          </w:tcPr>
          <w:p>
            <w:r>
              <w:t>1481 - 1482</w:t>
            </w:r>
          </w:p>
        </w:tc>
        <w:tc>
          <w:tcPr>
            <w:tcW w:type="dxa" w:w="7920"/>
          </w:tcPr>
          <w:p>
            <w:r>
              <w:t>PCNT:Microcephalic osteodysplastic primordial dwarfism, type II {(NM_006031) "c.2984_2994delCAGACTTTGAG" | (NM_006031.5) "c.3465-1G&gt;A"}</w:t>
            </w:r>
          </w:p>
        </w:tc>
      </w:tr>
      <w:tr>
        <w:tc>
          <w:tcPr>
            <w:tcW w:type="dxa" w:w="1440"/>
          </w:tcPr>
          <w:p>
            <w:r>
              <w:t>1483 - 1487</w:t>
            </w:r>
          </w:p>
        </w:tc>
        <w:tc>
          <w:tcPr>
            <w:tcW w:type="dxa" w:w="7920"/>
          </w:tcPr>
          <w:p>
            <w:r>
              <w:t>PDE6A:Retinitis pigmentosa 43 {(NM_000440) "c.1957C&gt;T", "c.1960C&gt;T", "c.2081_2085delAACAG", "c.409delGinsCT", "c.769C&gt;T"}</w:t>
            </w:r>
          </w:p>
        </w:tc>
      </w:tr>
      <w:tr>
        <w:tc>
          <w:tcPr>
            <w:tcW w:type="dxa" w:w="1440"/>
          </w:tcPr>
          <w:p>
            <w:r>
              <w:t>1488 - 1488</w:t>
            </w:r>
          </w:p>
        </w:tc>
        <w:tc>
          <w:tcPr>
            <w:tcW w:type="dxa" w:w="7920"/>
          </w:tcPr>
          <w:p>
            <w:r>
              <w:t>PDE6B:Retinitis pigmentosa-40 {(NM_001145291) "c.1417delC"}</w:t>
            </w:r>
          </w:p>
        </w:tc>
      </w:tr>
      <w:tr>
        <w:tc>
          <w:tcPr>
            <w:tcW w:type="dxa" w:w="1440"/>
          </w:tcPr>
          <w:p>
            <w:r>
              <w:t>1489 - 1489</w:t>
            </w:r>
          </w:p>
        </w:tc>
        <w:tc>
          <w:tcPr>
            <w:tcW w:type="dxa" w:w="7920"/>
          </w:tcPr>
          <w:p>
            <w:r>
              <w:t>PDE6G:Retinitis pigmentosa 57 {(NM_002602.4) "c.187+1G&gt;T"}</w:t>
            </w:r>
          </w:p>
        </w:tc>
      </w:tr>
      <w:tr>
        <w:tc>
          <w:tcPr>
            <w:tcW w:type="dxa" w:w="1440"/>
          </w:tcPr>
          <w:p>
            <w:r>
              <w:t>1490 - 1492</w:t>
            </w:r>
          </w:p>
        </w:tc>
        <w:tc>
          <w:tcPr>
            <w:tcW w:type="dxa" w:w="7920"/>
          </w:tcPr>
          <w:p>
            <w:r>
              <w:t>PEPD:Prolidase deficiency {(NM_000285.4) "c.1103T&gt;G", "c.605C&gt;T", "c.634G&gt;C"}</w:t>
            </w:r>
          </w:p>
        </w:tc>
      </w:tr>
      <w:tr>
        <w:tc>
          <w:tcPr>
            <w:tcW w:type="dxa" w:w="1440"/>
          </w:tcPr>
          <w:p>
            <w:r>
              <w:t>1493 - 1495</w:t>
            </w:r>
          </w:p>
        </w:tc>
        <w:tc>
          <w:tcPr>
            <w:tcW w:type="dxa" w:w="7920"/>
          </w:tcPr>
          <w:p>
            <w:r>
              <w:t>PEX1:Peroxisome biogenesis disorder 1A (Zellweger) {(NM_000466) "c.2916delA" | (NM_000466.3) "c.2097dupT", "c.2528G&gt;A"}</w:t>
            </w:r>
          </w:p>
        </w:tc>
      </w:tr>
      <w:tr>
        <w:tc>
          <w:tcPr>
            <w:tcW w:type="dxa" w:w="1440"/>
          </w:tcPr>
          <w:p>
            <w:r>
              <w:t>1496 - 1498</w:t>
            </w:r>
          </w:p>
        </w:tc>
        <w:tc>
          <w:tcPr>
            <w:tcW w:type="dxa" w:w="7920"/>
          </w:tcPr>
          <w:p>
            <w:r>
              <w:t>PEX2:Peroxisome biogenesis disorder 5A (Zellweger) {(NM_001079867.1) "c.355C&gt;T", "c.550delT", "c.669G&gt;A"}</w:t>
            </w:r>
          </w:p>
        </w:tc>
      </w:tr>
      <w:tr>
        <w:tc>
          <w:tcPr>
            <w:tcW w:type="dxa" w:w="1440"/>
          </w:tcPr>
          <w:p>
            <w:r>
              <w:t>1499 - 1503</w:t>
            </w:r>
          </w:p>
        </w:tc>
        <w:tc>
          <w:tcPr>
            <w:tcW w:type="dxa" w:w="7920"/>
          </w:tcPr>
          <w:p>
            <w:r>
              <w:t>PEX6:Peroxisome biogenesis disorder 4B (Zellweger syndrome) {(NM_000287.4) "c.1715C&gt;T", "c.1944delC", "c.1947delG", "c.2094+2T&gt;C", "c.2534T&gt;C"}</w:t>
            </w:r>
          </w:p>
        </w:tc>
      </w:tr>
      <w:tr>
        <w:tc>
          <w:tcPr>
            <w:tcW w:type="dxa" w:w="1440"/>
          </w:tcPr>
          <w:p>
            <w:r>
              <w:t>1504 - 1504</w:t>
            </w:r>
          </w:p>
        </w:tc>
        <w:tc>
          <w:tcPr>
            <w:tcW w:type="dxa" w:w="7920"/>
          </w:tcPr>
          <w:p>
            <w:r>
              <w:t>PEX7:Rhizomelic chondrodysplasia punctata type 1 {(NM_000288.4) "c.283T&gt;G"}</w:t>
            </w:r>
          </w:p>
        </w:tc>
      </w:tr>
      <w:tr>
        <w:tc>
          <w:tcPr>
            <w:tcW w:type="dxa" w:w="1440"/>
          </w:tcPr>
          <w:p>
            <w:r>
              <w:t>1505 - 1505</w:t>
            </w:r>
          </w:p>
        </w:tc>
        <w:tc>
          <w:tcPr>
            <w:tcW w:type="dxa" w:w="7920"/>
          </w:tcPr>
          <w:p>
            <w:r>
              <w:t>PGAP3:Hyperphosphatasia with mental retardation syndrome 4 {(NM_033419.5) "c.845A&gt;G"}</w:t>
            </w:r>
          </w:p>
        </w:tc>
      </w:tr>
      <w:tr>
        <w:tc>
          <w:tcPr>
            <w:tcW w:type="dxa" w:w="1440"/>
          </w:tcPr>
          <w:p>
            <w:r>
              <w:t>1506 - 1506</w:t>
            </w:r>
          </w:p>
        </w:tc>
        <w:tc>
          <w:tcPr>
            <w:tcW w:type="dxa" w:w="7920"/>
          </w:tcPr>
          <w:p>
            <w:r>
              <w:t>PGM1:Congenital disorder of glycosylation, type It {(NM_002633) "c.112A&gt;T"}</w:t>
            </w:r>
          </w:p>
        </w:tc>
      </w:tr>
      <w:tr>
        <w:tc>
          <w:tcPr>
            <w:tcW w:type="dxa" w:w="1440"/>
          </w:tcPr>
          <w:p>
            <w:r>
              <w:t>1507 - 1507</w:t>
            </w:r>
          </w:p>
        </w:tc>
        <w:tc>
          <w:tcPr>
            <w:tcW w:type="dxa" w:w="7920"/>
          </w:tcPr>
          <w:p>
            <w:r>
              <w:t>PHGDH:Phosphoglycerate dehydrogenase deficiency {(NM_006623.3) "c.1468G&gt;A"}</w:t>
            </w:r>
          </w:p>
        </w:tc>
      </w:tr>
      <w:tr>
        <w:tc>
          <w:tcPr>
            <w:tcW w:type="dxa" w:w="1440"/>
          </w:tcPr>
          <w:p>
            <w:r>
              <w:t>1508 - 1508</w:t>
            </w:r>
          </w:p>
        </w:tc>
        <w:tc>
          <w:tcPr>
            <w:tcW w:type="dxa" w:w="7920"/>
          </w:tcPr>
          <w:p>
            <w:r>
              <w:t>PHKG2:Glycogen storage disease IXc {(NM_000294.3) "c.71A&gt;G"}</w:t>
            </w:r>
          </w:p>
        </w:tc>
      </w:tr>
      <w:tr>
        <w:tc>
          <w:tcPr>
            <w:tcW w:type="dxa" w:w="1440"/>
          </w:tcPr>
          <w:p>
            <w:r>
              <w:t>1509 - 1509</w:t>
            </w:r>
          </w:p>
        </w:tc>
        <w:tc>
          <w:tcPr>
            <w:tcW w:type="dxa" w:w="7920"/>
          </w:tcPr>
          <w:p>
            <w:r>
              <w:t>PHYH:Refsum disease {(NM_001037537.1) "c.523C&gt;T"}</w:t>
            </w:r>
          </w:p>
        </w:tc>
      </w:tr>
      <w:tr>
        <w:tc>
          <w:tcPr>
            <w:tcW w:type="dxa" w:w="1440"/>
          </w:tcPr>
          <w:p>
            <w:r>
              <w:t>1510 - 1511</w:t>
            </w:r>
          </w:p>
        </w:tc>
        <w:tc>
          <w:tcPr>
            <w:tcW w:type="dxa" w:w="7920"/>
          </w:tcPr>
          <w:p>
            <w:r>
              <w:t>PIGN:Multiple congenital anomalies-hypotonia-seizures syndrome 1 {(NM_012327.5) "c.2126G&gt;A", "c.755A&gt;T"}</w:t>
            </w:r>
          </w:p>
        </w:tc>
      </w:tr>
      <w:tr>
        <w:tc>
          <w:tcPr>
            <w:tcW w:type="dxa" w:w="1440"/>
          </w:tcPr>
          <w:p>
            <w:r>
              <w:t>1512 - 1513</w:t>
            </w:r>
          </w:p>
        </w:tc>
        <w:tc>
          <w:tcPr>
            <w:tcW w:type="dxa" w:w="7920"/>
          </w:tcPr>
          <w:p>
            <w:r>
              <w:t>PIGT:Multiple congenital anomalies-hypotonia-seizures syndrome 3 {(NM_015937.6) "c.1564T&gt;G", "c.761delG"}</w:t>
            </w:r>
          </w:p>
        </w:tc>
      </w:tr>
      <w:tr>
        <w:tc>
          <w:tcPr>
            <w:tcW w:type="dxa" w:w="1440"/>
          </w:tcPr>
          <w:p>
            <w:r>
              <w:t>1514 - 1514</w:t>
            </w:r>
          </w:p>
        </w:tc>
        <w:tc>
          <w:tcPr>
            <w:tcW w:type="dxa" w:w="7920"/>
          </w:tcPr>
          <w:p>
            <w:r>
              <w:t>PIP5K1C:Lethal congenital contractural syndrome 3 {(NM_012398.2) "c.757G&gt;A"}</w:t>
            </w:r>
          </w:p>
        </w:tc>
      </w:tr>
      <w:tr>
        <w:tc>
          <w:tcPr>
            <w:tcW w:type="dxa" w:w="1440"/>
          </w:tcPr>
          <w:p>
            <w:r>
              <w:t>1515 - 1515</w:t>
            </w:r>
          </w:p>
        </w:tc>
        <w:tc>
          <w:tcPr>
            <w:tcW w:type="dxa" w:w="7920"/>
          </w:tcPr>
          <w:p>
            <w:r>
              <w:t>PJVK:Deafness, Autosomal Recessive 59 {(NM_001042702.4) "c.406C&gt;T"}</w:t>
            </w:r>
          </w:p>
        </w:tc>
      </w:tr>
      <w:tr>
        <w:tc>
          <w:tcPr>
            <w:tcW w:type="dxa" w:w="1440"/>
          </w:tcPr>
          <w:p>
            <w:r>
              <w:t>1516 - 1526</w:t>
            </w:r>
          </w:p>
        </w:tc>
        <w:tc>
          <w:tcPr>
            <w:tcW w:type="dxa" w:w="7920"/>
          </w:tcPr>
          <w:p>
            <w:r>
              <w:t>PKHD1:Polycystic kidney &amp; hepatic disease, PKHD1-related {(NM_138694) "c.10444C&gt;T", "c.1486C&gt;T", "c.5895dupA", "c.8870T&gt;C", "c.9689delA" | (NM_138694.4) "c.107C&gt;T", "c.1350delC", "c.2279G&gt;A", "c.3761_3762delCCinsG", "c.6122-12G&gt;A", "c.824C&gt;T"}</w:t>
            </w:r>
          </w:p>
        </w:tc>
      </w:tr>
      <w:tr>
        <w:tc>
          <w:tcPr>
            <w:tcW w:type="dxa" w:w="1440"/>
          </w:tcPr>
          <w:p>
            <w:r>
              <w:t>1527 - 1531</w:t>
            </w:r>
          </w:p>
        </w:tc>
        <w:tc>
          <w:tcPr>
            <w:tcW w:type="dxa" w:w="7920"/>
          </w:tcPr>
          <w:p>
            <w:r>
              <w:t>PLA2G6:Infantile neuroaxonal dystrophy 1 (INAD) {(NM_003560) "c.1594A&gt;T" | (NM_003560.4) "c.1040G&gt;C", "c.2070_2072delTGT", "c.2251G&gt;A", "c.668C&gt;A"}</w:t>
            </w:r>
          </w:p>
        </w:tc>
      </w:tr>
      <w:tr>
        <w:tc>
          <w:tcPr>
            <w:tcW w:type="dxa" w:w="1440"/>
          </w:tcPr>
          <w:p>
            <w:r>
              <w:t>1532 - 1532</w:t>
            </w:r>
          </w:p>
        </w:tc>
        <w:tc>
          <w:tcPr>
            <w:tcW w:type="dxa" w:w="7920"/>
          </w:tcPr>
          <w:p>
            <w:r>
              <w:t>PLAA:Neurodevelopmental disorder with progressive microcephaly, spasticity, and brain anomalies {(NM_001031689.3) "c.2254C&gt;T"}</w:t>
            </w:r>
          </w:p>
        </w:tc>
      </w:tr>
      <w:tr>
        <w:tc>
          <w:tcPr>
            <w:tcW w:type="dxa" w:w="1440"/>
          </w:tcPr>
          <w:p>
            <w:r>
              <w:t>1533 - 1533</w:t>
            </w:r>
          </w:p>
        </w:tc>
        <w:tc>
          <w:tcPr>
            <w:tcW w:type="dxa" w:w="7920"/>
          </w:tcPr>
          <w:p>
            <w:r>
              <w:t>PLEKHG2:Leukodystrophy and acquired microcephaly with or without dystonia {(NM_022835.3) "c.610C&gt;T"}</w:t>
            </w:r>
          </w:p>
        </w:tc>
      </w:tr>
      <w:tr>
        <w:tc>
          <w:tcPr>
            <w:tcW w:type="dxa" w:w="1440"/>
          </w:tcPr>
          <w:p>
            <w:r>
              <w:t>1534 - 1537</w:t>
            </w:r>
          </w:p>
        </w:tc>
        <w:tc>
          <w:tcPr>
            <w:tcW w:type="dxa" w:w="7920"/>
          </w:tcPr>
          <w:p>
            <w:r>
              <w:t>PMM2:Congenital disorder of glycosylation Ia {(NM_000303) "c.338C&gt;T", "c.357C&gt;A", "c.422G&gt;A", "c.691G&gt;A"}</w:t>
            </w:r>
          </w:p>
        </w:tc>
      </w:tr>
      <w:tr>
        <w:tc>
          <w:tcPr>
            <w:tcW w:type="dxa" w:w="1440"/>
          </w:tcPr>
          <w:p>
            <w:r>
              <w:t>1538 - 1538</w:t>
            </w:r>
          </w:p>
        </w:tc>
        <w:tc>
          <w:tcPr>
            <w:tcW w:type="dxa" w:w="7920"/>
          </w:tcPr>
          <w:p>
            <w:r>
              <w:t>POC1A:Short stature, onychodysplasia, facial dysmorphism, and hypotrichosis {(NM_015426.5) "c.512T&gt;C"}</w:t>
            </w:r>
          </w:p>
        </w:tc>
      </w:tr>
      <w:tr>
        <w:tc>
          <w:tcPr>
            <w:tcW w:type="dxa" w:w="1440"/>
          </w:tcPr>
          <w:p>
            <w:r>
              <w:t>1539 - 1539</w:t>
            </w:r>
          </w:p>
        </w:tc>
        <w:tc>
          <w:tcPr>
            <w:tcW w:type="dxa" w:w="7920"/>
          </w:tcPr>
          <w:p>
            <w:r>
              <w:t>POMGNT2:Muscular dystrophy-dystroglycanopathy (congenital with brain and eye anomalies, type A, 8) {(NM_032806.6) "c.1232_1233delAG"}</w:t>
            </w:r>
          </w:p>
        </w:tc>
      </w:tr>
      <w:tr>
        <w:tc>
          <w:tcPr>
            <w:tcW w:type="dxa" w:w="1440"/>
          </w:tcPr>
          <w:p>
            <w:r>
              <w:t>1540 - 1541</w:t>
            </w:r>
          </w:p>
        </w:tc>
        <w:tc>
          <w:tcPr>
            <w:tcW w:type="dxa" w:w="7920"/>
          </w:tcPr>
          <w:p>
            <w:r>
              <w:t>POMT1:Walker-Warburg Syndrome, type A, 1 {(NM_007171) "c.2167dupG", "c.428-1G&gt;C"}</w:t>
            </w:r>
          </w:p>
        </w:tc>
      </w:tr>
      <w:tr>
        <w:tc>
          <w:tcPr>
            <w:tcW w:type="dxa" w:w="1440"/>
          </w:tcPr>
          <w:p>
            <w:r>
              <w:t>1542 - 1542</w:t>
            </w:r>
          </w:p>
        </w:tc>
        <w:tc>
          <w:tcPr>
            <w:tcW w:type="dxa" w:w="7920"/>
          </w:tcPr>
          <w:p>
            <w:r>
              <w:t>POMT2:Walker-Warburg Syndrome, type A, 2 {(NM_013382) "c.924-2A&gt;C"}</w:t>
            </w:r>
          </w:p>
        </w:tc>
      </w:tr>
      <w:tr>
        <w:tc>
          <w:tcPr>
            <w:tcW w:type="dxa" w:w="1440"/>
          </w:tcPr>
          <w:p>
            <w:r>
              <w:t>1543 - 1543</w:t>
            </w:r>
          </w:p>
        </w:tc>
        <w:tc>
          <w:tcPr>
            <w:tcW w:type="dxa" w:w="7920"/>
          </w:tcPr>
          <w:p>
            <w:r>
              <w:t>POR:Antley-Bixler syndrome with genital anomalies and disordered steroidogenesis {(NM_000941.3) "c.1615G&gt;A"}</w:t>
            </w:r>
          </w:p>
        </w:tc>
      </w:tr>
      <w:tr>
        <w:tc>
          <w:tcPr>
            <w:tcW w:type="dxa" w:w="1440"/>
          </w:tcPr>
          <w:p>
            <w:r>
              <w:t>1544 - 1544</w:t>
            </w:r>
          </w:p>
        </w:tc>
        <w:tc>
          <w:tcPr>
            <w:tcW w:type="dxa" w:w="7920"/>
          </w:tcPr>
          <w:p>
            <w:r>
              <w:t>PPIB:Osteogenesis imperfecta, type IX {(NM_000942.4) "c.563_566delACAG"}</w:t>
            </w:r>
          </w:p>
        </w:tc>
      </w:tr>
      <w:tr>
        <w:tc>
          <w:tcPr>
            <w:tcW w:type="dxa" w:w="1440"/>
          </w:tcPr>
          <w:p>
            <w:r>
              <w:t>1545 - 1545</w:t>
            </w:r>
          </w:p>
        </w:tc>
        <w:tc>
          <w:tcPr>
            <w:tcW w:type="dxa" w:w="7920"/>
          </w:tcPr>
          <w:p>
            <w:r>
              <w:t>PPP1R13L:Cardio-Cutaneous Syndrome DCM {(NM_006663.4) "c.2241C&gt;G"}</w:t>
            </w:r>
          </w:p>
        </w:tc>
      </w:tr>
      <w:tr>
        <w:tc>
          <w:tcPr>
            <w:tcW w:type="dxa" w:w="1440"/>
          </w:tcPr>
          <w:p>
            <w:r>
              <w:t>1546 - 1546</w:t>
            </w:r>
          </w:p>
        </w:tc>
        <w:tc>
          <w:tcPr>
            <w:tcW w:type="dxa" w:w="7920"/>
          </w:tcPr>
          <w:p>
            <w:r>
              <w:t>PPT1:Ceroid lipofuscinosis, neuronal, 1 {(NM_000310.3) "c.169dupA"}</w:t>
            </w:r>
          </w:p>
        </w:tc>
      </w:tr>
      <w:tr>
        <w:tc>
          <w:tcPr>
            <w:tcW w:type="dxa" w:w="1440"/>
          </w:tcPr>
          <w:p>
            <w:r>
              <w:t>1547 - 1547</w:t>
            </w:r>
          </w:p>
        </w:tc>
        <w:tc>
          <w:tcPr>
            <w:tcW w:type="dxa" w:w="7920"/>
          </w:tcPr>
          <w:p>
            <w:r>
              <w:t>PRCD:Retinitis pigmentosa 36 {(NM_001077620) "c.64C&gt;T"}</w:t>
            </w:r>
          </w:p>
        </w:tc>
      </w:tr>
      <w:tr>
        <w:tc>
          <w:tcPr>
            <w:tcW w:type="dxa" w:w="1440"/>
          </w:tcPr>
          <w:p>
            <w:r>
              <w:t>1548 - 1548</w:t>
            </w:r>
          </w:p>
        </w:tc>
        <w:tc>
          <w:tcPr>
            <w:tcW w:type="dxa" w:w="7920"/>
          </w:tcPr>
          <w:p>
            <w:r>
              <w:t>PRICKLE1:Epilepsy, progressive myoclonic 1B {(NM_153026.3) "c.311G&gt;A"}</w:t>
            </w:r>
          </w:p>
        </w:tc>
      </w:tr>
      <w:tr>
        <w:tc>
          <w:tcPr>
            <w:tcW w:type="dxa" w:w="1440"/>
          </w:tcPr>
          <w:p>
            <w:r>
              <w:t>1549 - 1549</w:t>
            </w:r>
          </w:p>
        </w:tc>
        <w:tc>
          <w:tcPr>
            <w:tcW w:type="dxa" w:w="7920"/>
          </w:tcPr>
          <w:p>
            <w:r>
              <w:t>PSMB8:Autoinflammation, lipodystrophy, and dermatosis syndrome {(NM_148919.4) "c.405C&gt;A"}</w:t>
            </w:r>
          </w:p>
        </w:tc>
      </w:tr>
      <w:tr>
        <w:tc>
          <w:tcPr>
            <w:tcW w:type="dxa" w:w="1440"/>
          </w:tcPr>
          <w:p>
            <w:r>
              <w:t>1550 - 1550</w:t>
            </w:r>
          </w:p>
        </w:tc>
        <w:tc>
          <w:tcPr>
            <w:tcW w:type="dxa" w:w="7920"/>
          </w:tcPr>
          <w:p>
            <w:r>
              <w:t>PTPN23:Developmental delay, cognitive impairment, and atopic atrophy {(NM_015466) "c.3886_3888del"}</w:t>
            </w:r>
          </w:p>
        </w:tc>
      </w:tr>
      <w:tr>
        <w:tc>
          <w:tcPr>
            <w:tcW w:type="dxa" w:w="1440"/>
          </w:tcPr>
          <w:p>
            <w:r>
              <w:t>1551 - 1551</w:t>
            </w:r>
          </w:p>
        </w:tc>
        <w:tc>
          <w:tcPr>
            <w:tcW w:type="dxa" w:w="7920"/>
          </w:tcPr>
          <w:p>
            <w:r>
              <w:t>PUS1:Mitochondrial myopathy and sideroblastic anemia 1 {(NM_001002020.3) "c.346C&gt;T"}</w:t>
            </w:r>
          </w:p>
        </w:tc>
      </w:tr>
      <w:tr>
        <w:tc>
          <w:tcPr>
            <w:tcW w:type="dxa" w:w="1440"/>
          </w:tcPr>
          <w:p>
            <w:r>
              <w:t>1552 - 1552</w:t>
            </w:r>
          </w:p>
        </w:tc>
        <w:tc>
          <w:tcPr>
            <w:tcW w:type="dxa" w:w="7920"/>
          </w:tcPr>
          <w:p>
            <w:r>
              <w:t>RAB27A:Griscelli syndrome, type 2 {(NM_004580) "c.148_149delinsC"}</w:t>
            </w:r>
          </w:p>
        </w:tc>
      </w:tr>
      <w:tr>
        <w:tc>
          <w:tcPr>
            <w:tcW w:type="dxa" w:w="1440"/>
          </w:tcPr>
          <w:p>
            <w:r>
              <w:t>1553 - 1553</w:t>
            </w:r>
          </w:p>
        </w:tc>
        <w:tc>
          <w:tcPr>
            <w:tcW w:type="dxa" w:w="7920"/>
          </w:tcPr>
          <w:p>
            <w:r>
              <w:t>RAB28:Cone-rod dystrophy 18 {(NM_001017979) "c.409C&gt;T"}</w:t>
            </w:r>
          </w:p>
        </w:tc>
      </w:tr>
      <w:tr>
        <w:tc>
          <w:tcPr>
            <w:tcW w:type="dxa" w:w="1440"/>
          </w:tcPr>
          <w:p>
            <w:r>
              <w:t>1554 - 1555</w:t>
            </w:r>
          </w:p>
        </w:tc>
        <w:tc>
          <w:tcPr>
            <w:tcW w:type="dxa" w:w="7920"/>
          </w:tcPr>
          <w:p>
            <w:r>
              <w:t>RAG1:Severe combined immudeficiency, B cell-negative, RAG1-related {(NM_000448.2) "c.1361T&gt;A", "c.1410_1413delCTTG"}</w:t>
            </w:r>
          </w:p>
        </w:tc>
      </w:tr>
      <w:tr>
        <w:tc>
          <w:tcPr>
            <w:tcW w:type="dxa" w:w="1440"/>
          </w:tcPr>
          <w:p>
            <w:r>
              <w:t>1556 - 1560</w:t>
            </w:r>
          </w:p>
        </w:tc>
        <w:tc>
          <w:tcPr>
            <w:tcW w:type="dxa" w:w="7920"/>
          </w:tcPr>
          <w:p>
            <w:r>
              <w:t>RAG2:Severe combined immudeficiency, B cell-negative, RAG2-related {(NM_000536.3) "c.1438G&gt;T", "c.193G&gt;T", "c.379A&gt;T", "c.470G&gt;T", "c.685C&gt;T"}</w:t>
            </w:r>
          </w:p>
        </w:tc>
      </w:tr>
      <w:tr>
        <w:tc>
          <w:tcPr>
            <w:tcW w:type="dxa" w:w="1440"/>
          </w:tcPr>
          <w:p>
            <w:r>
              <w:t>1561 - 1564</w:t>
            </w:r>
          </w:p>
        </w:tc>
        <w:tc>
          <w:tcPr>
            <w:tcW w:type="dxa" w:w="7920"/>
          </w:tcPr>
          <w:p>
            <w:r>
              <w:t>RAPSN:Myasthenic syndrome, congenital, associated with acetylcholine receptor deficiency {(NM_005055.5) "c.-210A&gt;G", "c.-27C&gt;G", "c.264C&gt;A", "c.672_673insACT"}</w:t>
            </w:r>
          </w:p>
        </w:tc>
      </w:tr>
      <w:tr>
        <w:tc>
          <w:tcPr>
            <w:tcW w:type="dxa" w:w="1440"/>
          </w:tcPr>
          <w:p>
            <w:r>
              <w:t>1565 - 1565</w:t>
            </w:r>
          </w:p>
        </w:tc>
        <w:tc>
          <w:tcPr>
            <w:tcW w:type="dxa" w:w="7920"/>
          </w:tcPr>
          <w:p>
            <w:r>
              <w:t>RAPSN:Severe combined immudeficiency, B cell-negative, RAG2-related {(NM_005055) "c.648T&gt;A"}</w:t>
            </w:r>
          </w:p>
        </w:tc>
      </w:tr>
      <w:tr>
        <w:tc>
          <w:tcPr>
            <w:tcW w:type="dxa" w:w="1440"/>
          </w:tcPr>
          <w:p>
            <w:r>
              <w:t>1566 - 1566</w:t>
            </w:r>
          </w:p>
        </w:tc>
        <w:tc>
          <w:tcPr>
            <w:tcW w:type="dxa" w:w="7920"/>
          </w:tcPr>
          <w:p>
            <w:r>
              <w:t>RARS2:Pontocerebellar hypoplasia, type 6 {(NM_020320.5) "c.110+5A&gt;G"}</w:t>
            </w:r>
          </w:p>
        </w:tc>
      </w:tr>
      <w:tr>
        <w:tc>
          <w:tcPr>
            <w:tcW w:type="dxa" w:w="1440"/>
          </w:tcPr>
          <w:p>
            <w:r>
              <w:t>1567 - 1574</w:t>
            </w:r>
          </w:p>
        </w:tc>
        <w:tc>
          <w:tcPr>
            <w:tcW w:type="dxa" w:w="7920"/>
          </w:tcPr>
          <w:p>
            <w:r>
              <w:t>RDH12:Leber congenital amaurosis 13 {(NM_152443.3) "c.146C&gt;T", "c.164C&gt;T", "c.295C&gt;A", "c.377C&gt;T", "c.481C&gt;T", "c.658+1G&gt;A", "c.716G&gt;A", "c.740T&gt;C"}</w:t>
            </w:r>
          </w:p>
        </w:tc>
      </w:tr>
      <w:tr>
        <w:tc>
          <w:tcPr>
            <w:tcW w:type="dxa" w:w="1440"/>
          </w:tcPr>
          <w:p>
            <w:r>
              <w:t>1575 - 1576</w:t>
            </w:r>
          </w:p>
        </w:tc>
        <w:tc>
          <w:tcPr>
            <w:tcW w:type="dxa" w:w="7920"/>
          </w:tcPr>
          <w:p>
            <w:r>
              <w:t>RECQL2:Werner syndrome {(NM_000553.5) "c.1105C&gt;T", "c.2665C&gt;T"}</w:t>
            </w:r>
          </w:p>
        </w:tc>
      </w:tr>
      <w:tr>
        <w:tc>
          <w:tcPr>
            <w:tcW w:type="dxa" w:w="1440"/>
          </w:tcPr>
          <w:p>
            <w:r>
              <w:t>1577 - 1577</w:t>
            </w:r>
          </w:p>
        </w:tc>
        <w:tc>
          <w:tcPr>
            <w:tcW w:type="dxa" w:w="7920"/>
          </w:tcPr>
          <w:p>
            <w:r>
              <w:t>RFX5:Bare lymphocyte syndrome, type II (SCID) {(NM_000449) "c.715C&gt;T"}</w:t>
            </w:r>
          </w:p>
        </w:tc>
      </w:tr>
      <w:tr>
        <w:tc>
          <w:tcPr>
            <w:tcW w:type="dxa" w:w="1440"/>
          </w:tcPr>
          <w:p>
            <w:r>
              <w:t>1578 - 1578</w:t>
            </w:r>
          </w:p>
        </w:tc>
        <w:tc>
          <w:tcPr>
            <w:tcW w:type="dxa" w:w="7920"/>
          </w:tcPr>
          <w:p>
            <w:r>
              <w:t>RIN2:Macrocephaly, alopecia, cutis laxa, and scoliosis {(NM_018993.3) "c.1731delC"}</w:t>
            </w:r>
          </w:p>
        </w:tc>
      </w:tr>
      <w:tr>
        <w:tc>
          <w:tcPr>
            <w:tcW w:type="dxa" w:w="1440"/>
          </w:tcPr>
          <w:p>
            <w:r>
              <w:t>1579 - 1579</w:t>
            </w:r>
          </w:p>
        </w:tc>
        <w:tc>
          <w:tcPr>
            <w:tcW w:type="dxa" w:w="7920"/>
          </w:tcPr>
          <w:p>
            <w:r>
              <w:t>RNASEH2B:Aicardi-Goutieres syndrome 2 {(NM_024570.3) "c.529G&gt;A"}</w:t>
            </w:r>
          </w:p>
        </w:tc>
      </w:tr>
      <w:tr>
        <w:tc>
          <w:tcPr>
            <w:tcW w:type="dxa" w:w="1440"/>
          </w:tcPr>
          <w:p>
            <w:r>
              <w:t>1580 - 1580</w:t>
            </w:r>
          </w:p>
        </w:tc>
        <w:tc>
          <w:tcPr>
            <w:tcW w:type="dxa" w:w="7920"/>
          </w:tcPr>
          <w:p>
            <w:r>
              <w:t>ROGDI:Kohlschutter-Tonz syndrome {(NM_024589.2) "c.469C&gt;T"}</w:t>
            </w:r>
          </w:p>
        </w:tc>
      </w:tr>
      <w:tr>
        <w:tc>
          <w:tcPr>
            <w:tcW w:type="dxa" w:w="1440"/>
          </w:tcPr>
          <w:p>
            <w:r>
              <w:t>1581 - 1582</w:t>
            </w:r>
          </w:p>
        </w:tc>
        <w:tc>
          <w:tcPr>
            <w:tcW w:type="dxa" w:w="7920"/>
          </w:tcPr>
          <w:p>
            <w:r>
              <w:t>RP1:Retinitis pigmentosa 1 {(NM_006269) "c.688G&gt;T" | (NM_006269.2) "c.4941dupT"}</w:t>
            </w:r>
          </w:p>
        </w:tc>
      </w:tr>
      <w:tr>
        <w:tc>
          <w:tcPr>
            <w:tcW w:type="dxa" w:w="1440"/>
          </w:tcPr>
          <w:p>
            <w:r>
              <w:t>1583 - 1588</w:t>
            </w:r>
          </w:p>
        </w:tc>
        <w:tc>
          <w:tcPr>
            <w:tcW w:type="dxa" w:w="7920"/>
          </w:tcPr>
          <w:p>
            <w:r>
              <w:t>RPE65:Leber congenital amaurosis 2 {(NM_000329.3) "c.1301C&gt;G", "c.227A&gt;C", "c.361dupT", "c.722A&gt;T", "c.886dupA", "c.95-2A&gt;T"}</w:t>
            </w:r>
          </w:p>
        </w:tc>
      </w:tr>
      <w:tr>
        <w:tc>
          <w:tcPr>
            <w:tcW w:type="dxa" w:w="1440"/>
          </w:tcPr>
          <w:p>
            <w:r>
              <w:t>1589 - 1592</w:t>
            </w:r>
          </w:p>
        </w:tc>
        <w:tc>
          <w:tcPr>
            <w:tcW w:type="dxa" w:w="7920"/>
          </w:tcPr>
          <w:p>
            <w:r>
              <w:t>RPGRIP1:Cone-rod dystrophy 13 {(NM_020366) "c.1615_1624delGAACTGGAGG", "c.2935C&gt;T", "c.2974delA", "c.3663_3666delAGAA"}</w:t>
            </w:r>
          </w:p>
        </w:tc>
      </w:tr>
      <w:tr>
        <w:tc>
          <w:tcPr>
            <w:tcW w:type="dxa" w:w="1440"/>
          </w:tcPr>
          <w:p>
            <w:r>
              <w:t>1593 - 1593</w:t>
            </w:r>
          </w:p>
        </w:tc>
        <w:tc>
          <w:tcPr>
            <w:tcW w:type="dxa" w:w="7920"/>
          </w:tcPr>
          <w:p>
            <w:r>
              <w:t>RPGRIP1L:Meckel syndrome 5 {(NM_015272.5) "c.118C&gt;T"}</w:t>
            </w:r>
          </w:p>
        </w:tc>
      </w:tr>
      <w:tr>
        <w:tc>
          <w:tcPr>
            <w:tcW w:type="dxa" w:w="1440"/>
          </w:tcPr>
          <w:p>
            <w:r>
              <w:t>1594 - 1594</w:t>
            </w:r>
          </w:p>
        </w:tc>
        <w:tc>
          <w:tcPr>
            <w:tcW w:type="dxa" w:w="7920"/>
          </w:tcPr>
          <w:p>
            <w:r>
              <w:t>RRM2B:Mitochondrial DNA depletion syndrome 8 {(NM_015713.5) "c.215C&gt;G"}</w:t>
            </w:r>
          </w:p>
        </w:tc>
      </w:tr>
      <w:tr>
        <w:tc>
          <w:tcPr>
            <w:tcW w:type="dxa" w:w="1440"/>
          </w:tcPr>
          <w:p>
            <w:r>
              <w:t>1595 - 1595</w:t>
            </w:r>
          </w:p>
        </w:tc>
        <w:tc>
          <w:tcPr>
            <w:tcW w:type="dxa" w:w="7920"/>
          </w:tcPr>
          <w:p>
            <w:r>
              <w:t>RSPH9:Ciliary dyskinesia, primary, 12 {(NM_152732.5) "c.804_806delGAA"}</w:t>
            </w:r>
          </w:p>
        </w:tc>
      </w:tr>
      <w:tr>
        <w:tc>
          <w:tcPr>
            <w:tcW w:type="dxa" w:w="1440"/>
          </w:tcPr>
          <w:p>
            <w:r>
              <w:t>1596 - 1600</w:t>
            </w:r>
          </w:p>
        </w:tc>
        <w:tc>
          <w:tcPr>
            <w:tcW w:type="dxa" w:w="7920"/>
          </w:tcPr>
          <w:p>
            <w:r>
              <w:t>RTEL1:Dyskeratosis congenita {(NM_001283009.1) "c.1476G&gt;T", "c.2848C&gt;T", "c.2869C&gt;T", "c.2920C&gt;T", "c.3791G&gt;A"}</w:t>
            </w:r>
          </w:p>
        </w:tc>
      </w:tr>
      <w:tr>
        <w:tc>
          <w:tcPr>
            <w:tcW w:type="dxa" w:w="1440"/>
          </w:tcPr>
          <w:p>
            <w:r>
              <w:t>1601 - 1603</w:t>
            </w:r>
          </w:p>
        </w:tc>
        <w:tc>
          <w:tcPr>
            <w:tcW w:type="dxa" w:w="7920"/>
          </w:tcPr>
          <w:p>
            <w:r>
              <w:t>RYR1:Minicore myopathy with external ophthalmoplegia {(NM_000540) "c.1366G&gt;A", "c.9047A&gt;G" | (NM_000540.2) "c.9623C&gt;T"}</w:t>
            </w:r>
          </w:p>
        </w:tc>
      </w:tr>
      <w:tr>
        <w:tc>
          <w:tcPr>
            <w:tcW w:type="dxa" w:w="1440"/>
          </w:tcPr>
          <w:p>
            <w:r>
              <w:t>1604 - 1605</w:t>
            </w:r>
          </w:p>
        </w:tc>
        <w:tc>
          <w:tcPr>
            <w:tcW w:type="dxa" w:w="7920"/>
          </w:tcPr>
          <w:p>
            <w:r>
              <w:t>SAMD9:Tumoral calcinosis, familial, normophosphatemic {(NM_017654.4) "c.1030C&gt;T", "c.4483A&gt;G"}</w:t>
            </w:r>
          </w:p>
        </w:tc>
      </w:tr>
      <w:tr>
        <w:tc>
          <w:tcPr>
            <w:tcW w:type="dxa" w:w="1440"/>
          </w:tcPr>
          <w:p>
            <w:r>
              <w:t>1606 - 1610</w:t>
            </w:r>
          </w:p>
        </w:tc>
        <w:tc>
          <w:tcPr>
            <w:tcW w:type="dxa" w:w="7920"/>
          </w:tcPr>
          <w:p>
            <w:r>
              <w:t>SAMHD1:Aicardi Goutieres syndrome {(NM_015474) "c.359_370delATCCTATCCATG" | (NM_015474.3) "9.1-KB_DEL", "c.1106T&gt;C", "c.649_650insG", "c.676C&gt;G"}</w:t>
            </w:r>
          </w:p>
        </w:tc>
      </w:tr>
      <w:tr>
        <w:tc>
          <w:tcPr>
            <w:tcW w:type="dxa" w:w="1440"/>
          </w:tcPr>
          <w:p>
            <w:r>
              <w:t>1611 - 1611</w:t>
            </w:r>
          </w:p>
        </w:tc>
        <w:tc>
          <w:tcPr>
            <w:tcW w:type="dxa" w:w="7920"/>
          </w:tcPr>
          <w:p>
            <w:r>
              <w:t>SARS2:Hyperuricemia, pulmonary hypertension, renal failure, and alkalosis {(NM_017827.3) "c.1169A&gt;G"}</w:t>
            </w:r>
          </w:p>
        </w:tc>
      </w:tr>
      <w:tr>
        <w:tc>
          <w:tcPr>
            <w:tcW w:type="dxa" w:w="1440"/>
          </w:tcPr>
          <w:p>
            <w:r>
              <w:t>1612 - 1612</w:t>
            </w:r>
          </w:p>
        </w:tc>
        <w:tc>
          <w:tcPr>
            <w:tcW w:type="dxa" w:w="7920"/>
          </w:tcPr>
          <w:p>
            <w:r>
              <w:t>SCAPER:Retinitis pigmentosa with intellectual disability {(NM_020843) "c.2806delC"}</w:t>
            </w:r>
          </w:p>
        </w:tc>
      </w:tr>
      <w:tr>
        <w:tc>
          <w:tcPr>
            <w:tcW w:type="dxa" w:w="1440"/>
          </w:tcPr>
          <w:p>
            <w:r>
              <w:t>1613 - 1614</w:t>
            </w:r>
          </w:p>
        </w:tc>
        <w:tc>
          <w:tcPr>
            <w:tcW w:type="dxa" w:w="7920"/>
          </w:tcPr>
          <w:p>
            <w:r>
              <w:t>SCN9A:Insensitivity to pain, congenital, with anhidrosis (CIPA) {(NM_002977.3) "c.1124delG", "c.2687G&gt;A"}</w:t>
            </w:r>
          </w:p>
        </w:tc>
      </w:tr>
      <w:tr>
        <w:tc>
          <w:tcPr>
            <w:tcW w:type="dxa" w:w="1440"/>
          </w:tcPr>
          <w:p>
            <w:r>
              <w:t>1615 - 1615</w:t>
            </w:r>
          </w:p>
        </w:tc>
        <w:tc>
          <w:tcPr>
            <w:tcW w:type="dxa" w:w="7920"/>
          </w:tcPr>
          <w:p>
            <w:r>
              <w:t>SCNN1A:Pseudohypoaldosteronism type I - SCNN1A gene {(NM_001038) "c.1522C&gt;T"}</w:t>
            </w:r>
          </w:p>
        </w:tc>
      </w:tr>
      <w:tr>
        <w:tc>
          <w:tcPr>
            <w:tcW w:type="dxa" w:w="1440"/>
          </w:tcPr>
          <w:p>
            <w:r>
              <w:t>1616 - 1617</w:t>
            </w:r>
          </w:p>
        </w:tc>
        <w:tc>
          <w:tcPr>
            <w:tcW w:type="dxa" w:w="7920"/>
          </w:tcPr>
          <w:p>
            <w:r>
              <w:t>SCNN1B:Pseudohypoaldosteronism type I - SCNN1B gene {(NM_000336) "c.648dupA", "c.915delC"}</w:t>
            </w:r>
          </w:p>
        </w:tc>
      </w:tr>
      <w:tr>
        <w:tc>
          <w:tcPr>
            <w:tcW w:type="dxa" w:w="1440"/>
          </w:tcPr>
          <w:p>
            <w:r>
              <w:t>1618 - 1619</w:t>
            </w:r>
          </w:p>
        </w:tc>
        <w:tc>
          <w:tcPr>
            <w:tcW w:type="dxa" w:w="7920"/>
          </w:tcPr>
          <w:p>
            <w:r>
              <w:t>SDHA:Cardiomyopathy, dilated , 1GG neonatal isolated {(NM_004168) "c.1A&gt;G" | (NM_004168.4) "c.1664G&gt;A"}</w:t>
            </w:r>
          </w:p>
        </w:tc>
      </w:tr>
      <w:tr>
        <w:tc>
          <w:tcPr>
            <w:tcW w:type="dxa" w:w="1440"/>
          </w:tcPr>
          <w:p>
            <w:r>
              <w:t>1620 - 1621</w:t>
            </w:r>
          </w:p>
        </w:tc>
        <w:tc>
          <w:tcPr>
            <w:tcW w:type="dxa" w:w="7920"/>
          </w:tcPr>
          <w:p>
            <w:r>
              <w:t>SEC23B:Dyserythropoietic anemia, congenital, type II {(NM_006363.6) "c.2129C&gt;T", "c.325G&gt;A"}</w:t>
            </w:r>
          </w:p>
        </w:tc>
      </w:tr>
      <w:tr>
        <w:tc>
          <w:tcPr>
            <w:tcW w:type="dxa" w:w="1440"/>
          </w:tcPr>
          <w:p>
            <w:r>
              <w:t>1622 - 1626</w:t>
            </w:r>
          </w:p>
        </w:tc>
        <w:tc>
          <w:tcPr>
            <w:tcW w:type="dxa" w:w="7920"/>
          </w:tcPr>
          <w:p>
            <w:r>
              <w:t>SERAC1:3-methylglutaconic aciduria with deafness, encephalopathy, and Leigh-like syndrome {(NM_032861) "c.1102C&gt;T", "c.1339C&gt;T" | (NM_032861.4) "c.1018delT", "c.128+4A&gt;G", "c.698_699delinsAGTATA"}</w:t>
            </w:r>
          </w:p>
        </w:tc>
      </w:tr>
      <w:tr>
        <w:tc>
          <w:tcPr>
            <w:tcW w:type="dxa" w:w="1440"/>
          </w:tcPr>
          <w:p>
            <w:r>
              <w:t>1627 - 1627</w:t>
            </w:r>
          </w:p>
        </w:tc>
        <w:tc>
          <w:tcPr>
            <w:tcW w:type="dxa" w:w="7920"/>
          </w:tcPr>
          <w:p>
            <w:r>
              <w:t>SGCG:Muscular dystrophy, limb-girdle, type 2C {(NM_000231.2) "c.525delT"}</w:t>
            </w:r>
          </w:p>
        </w:tc>
      </w:tr>
      <w:tr>
        <w:tc>
          <w:tcPr>
            <w:tcW w:type="dxa" w:w="1440"/>
          </w:tcPr>
          <w:p>
            <w:r>
              <w:t>1628 - 1635</w:t>
            </w:r>
          </w:p>
        </w:tc>
        <w:tc>
          <w:tcPr>
            <w:tcW w:type="dxa" w:w="7920"/>
          </w:tcPr>
          <w:p>
            <w:r>
              <w:t>SGSH:Mucopolysaccharidisis type IIIA (Sanfilippo A) {(NM_000199) "c.267C&gt;A", "c.697C&gt;T" | (NM_000199.5) "c.1093C&gt;T", "c.1298G&gt;A", "c.332T&gt;C", "c.416C&gt;T", "c.544C&gt;T", "c.812C&gt;T"}</w:t>
            </w:r>
          </w:p>
        </w:tc>
      </w:tr>
      <w:tr>
        <w:tc>
          <w:tcPr>
            <w:tcW w:type="dxa" w:w="1440"/>
          </w:tcPr>
          <w:p>
            <w:r>
              <w:t>1636 - 1636</w:t>
            </w:r>
          </w:p>
        </w:tc>
        <w:tc>
          <w:tcPr>
            <w:tcW w:type="dxa" w:w="7920"/>
          </w:tcPr>
          <w:p>
            <w:r>
              <w:t>SLC12A3:Bartter Syndrome, Gitelman Variant {(NM_000339.3) "c.1313G&gt;A"}</w:t>
            </w:r>
          </w:p>
        </w:tc>
      </w:tr>
      <w:tr>
        <w:tc>
          <w:tcPr>
            <w:tcW w:type="dxa" w:w="1440"/>
          </w:tcPr>
          <w:p>
            <w:r>
              <w:t>1637 - 1637</w:t>
            </w:r>
          </w:p>
        </w:tc>
        <w:tc>
          <w:tcPr>
            <w:tcW w:type="dxa" w:w="7920"/>
          </w:tcPr>
          <w:p>
            <w:r>
              <w:t>SLC17A5:Sialic acid storage disorder, infantile (ISSD) {(NM_012434.5) "c.983G&gt;A"}</w:t>
            </w:r>
          </w:p>
        </w:tc>
      </w:tr>
      <w:tr>
        <w:tc>
          <w:tcPr>
            <w:tcW w:type="dxa" w:w="1440"/>
          </w:tcPr>
          <w:p>
            <w:r>
              <w:t>1638 - 1638</w:t>
            </w:r>
          </w:p>
        </w:tc>
        <w:tc>
          <w:tcPr>
            <w:tcW w:type="dxa" w:w="7920"/>
          </w:tcPr>
          <w:p>
            <w:r>
              <w:t>SLC18A3:Myasthenia gravis, congenital {(NM_003055) "c.1078G&gt;C"}</w:t>
            </w:r>
          </w:p>
        </w:tc>
      </w:tr>
      <w:tr>
        <w:tc>
          <w:tcPr>
            <w:tcW w:type="dxa" w:w="1440"/>
          </w:tcPr>
          <w:p>
            <w:r>
              <w:t>1639 - 1640</w:t>
            </w:r>
          </w:p>
        </w:tc>
        <w:tc>
          <w:tcPr>
            <w:tcW w:type="dxa" w:w="7920"/>
          </w:tcPr>
          <w:p>
            <w:r>
              <w:t>SLC19A2:Thiamine-responsive megaloblastic anemia syndrome {(NM_006996.3) "c.1223+1G&gt;A", "c.725delC"}</w:t>
            </w:r>
          </w:p>
        </w:tc>
      </w:tr>
      <w:tr>
        <w:tc>
          <w:tcPr>
            <w:tcW w:type="dxa" w:w="1440"/>
          </w:tcPr>
          <w:p>
            <w:r>
              <w:t>1641 - 1643</w:t>
            </w:r>
          </w:p>
        </w:tc>
        <w:tc>
          <w:tcPr>
            <w:tcW w:type="dxa" w:w="7920"/>
          </w:tcPr>
          <w:p>
            <w:r>
              <w:t>SLC1A4:Spastic tetraplegia, thin corpus callosum, and progressive microcephaly {(NM_003038.5) "c.1369C&gt;T", "c.766G&gt;A", "c.944_945del"}</w:t>
            </w:r>
          </w:p>
        </w:tc>
      </w:tr>
      <w:tr>
        <w:tc>
          <w:tcPr>
            <w:tcW w:type="dxa" w:w="1440"/>
          </w:tcPr>
          <w:p>
            <w:r>
              <w:t>1644 - 1644</w:t>
            </w:r>
          </w:p>
        </w:tc>
        <w:tc>
          <w:tcPr>
            <w:tcW w:type="dxa" w:w="7920"/>
          </w:tcPr>
          <w:p>
            <w:r>
              <w:t>SLC22A5:Carnitine deficiency, systemic primary {(NM_003060.3) "c.1196G&gt;A"}</w:t>
            </w:r>
          </w:p>
        </w:tc>
      </w:tr>
      <w:tr>
        <w:tc>
          <w:tcPr>
            <w:tcW w:type="dxa" w:w="1440"/>
          </w:tcPr>
          <w:p>
            <w:r>
              <w:t>1645 - 1646</w:t>
            </w:r>
          </w:p>
        </w:tc>
        <w:tc>
          <w:tcPr>
            <w:tcW w:type="dxa" w:w="7920"/>
          </w:tcPr>
          <w:p>
            <w:r>
              <w:t>SLC25A15:Hyperornithinemia-hyperammonemia-homocitrullinemia syndrome {(NM_014252) "c.562_564delTTC" | (NM_014252.3) "c.706A&gt;G"}</w:t>
            </w:r>
          </w:p>
        </w:tc>
      </w:tr>
      <w:tr>
        <w:tc>
          <w:tcPr>
            <w:tcW w:type="dxa" w:w="1440"/>
          </w:tcPr>
          <w:p>
            <w:r>
              <w:t>1647 - 1648</w:t>
            </w:r>
          </w:p>
        </w:tc>
        <w:tc>
          <w:tcPr>
            <w:tcW w:type="dxa" w:w="7920"/>
          </w:tcPr>
          <w:p>
            <w:r>
              <w:t>SLC25A1:Combined D-2- and L-2-hydroxyglutaric aciduria {(NM_005984.5) "c.389G&gt;A", "c.845G&gt;A"}</w:t>
            </w:r>
          </w:p>
        </w:tc>
      </w:tr>
      <w:tr>
        <w:tc>
          <w:tcPr>
            <w:tcW w:type="dxa" w:w="1440"/>
          </w:tcPr>
          <w:p>
            <w:r>
              <w:t>1649 - 1650</w:t>
            </w:r>
          </w:p>
        </w:tc>
        <w:tc>
          <w:tcPr>
            <w:tcW w:type="dxa" w:w="7920"/>
          </w:tcPr>
          <w:p>
            <w:r>
              <w:t>SLC25A20:Carnitine-acylcarnitine translocase deficiency - CACT {(NM_000387.6) "c.609-3C&gt;G", "c.713A&gt;G"}</w:t>
            </w:r>
          </w:p>
        </w:tc>
      </w:tr>
      <w:tr>
        <w:tc>
          <w:tcPr>
            <w:tcW w:type="dxa" w:w="1440"/>
          </w:tcPr>
          <w:p>
            <w:r>
              <w:t>1651 - 1651</w:t>
            </w:r>
          </w:p>
        </w:tc>
        <w:tc>
          <w:tcPr>
            <w:tcW w:type="dxa" w:w="7920"/>
          </w:tcPr>
          <w:p>
            <w:r>
              <w:t>SLC26A3:Congenital chloride diarhhea (CLD) {(NM_000111.2) "c.559G&gt;T"}</w:t>
            </w:r>
          </w:p>
        </w:tc>
      </w:tr>
      <w:tr>
        <w:tc>
          <w:tcPr>
            <w:tcW w:type="dxa" w:w="1440"/>
          </w:tcPr>
          <w:p>
            <w:r>
              <w:t>1652 - 1662</w:t>
            </w:r>
          </w:p>
        </w:tc>
        <w:tc>
          <w:tcPr>
            <w:tcW w:type="dxa" w:w="7920"/>
          </w:tcPr>
          <w:p>
            <w:r>
              <w:t>SLC26A4:Pendred syndrome {(NM_000441.2) "c.1001G&gt;T", "c.1151A&gt;G", "c.1198delT", "c.1246A&gt;C", "c.1341+1delG", "c.1458dupT", "c.2000T&gt;G", "c.2168A&gt;G", "c.349C&gt;T", "c.707T&gt;C", "c.716T&gt;A"}</w:t>
            </w:r>
          </w:p>
        </w:tc>
      </w:tr>
      <w:tr>
        <w:tc>
          <w:tcPr>
            <w:tcW w:type="dxa" w:w="1440"/>
          </w:tcPr>
          <w:p>
            <w:r>
              <w:t>1663 - 1666</w:t>
            </w:r>
          </w:p>
        </w:tc>
        <w:tc>
          <w:tcPr>
            <w:tcW w:type="dxa" w:w="7920"/>
          </w:tcPr>
          <w:p>
            <w:r>
              <w:t>SLC29A3:Histiocytosis-lymphadenopathy plus syndrome {(NM_018344.5) "c.1157G&gt;A" | (NM_018344.6) "c.1045delC", "c.1279G&gt;A", "c.1309G&gt;A"}</w:t>
            </w:r>
          </w:p>
        </w:tc>
      </w:tr>
      <w:tr>
        <w:tc>
          <w:tcPr>
            <w:tcW w:type="dxa" w:w="1440"/>
          </w:tcPr>
          <w:p>
            <w:r>
              <w:t>1667 - 1669</w:t>
            </w:r>
          </w:p>
        </w:tc>
        <w:tc>
          <w:tcPr>
            <w:tcW w:type="dxa" w:w="7920"/>
          </w:tcPr>
          <w:p>
            <w:r>
              <w:t>SLC2A2:Fanconi-Bickel syndrome {(NM_000340.2) "c.372A&gt;C", "c.734A&gt;C", "c.901C&gt;T"}</w:t>
            </w:r>
          </w:p>
        </w:tc>
      </w:tr>
      <w:tr>
        <w:tc>
          <w:tcPr>
            <w:tcW w:type="dxa" w:w="1440"/>
          </w:tcPr>
          <w:p>
            <w:r>
              <w:t>1670 - 1670</w:t>
            </w:r>
          </w:p>
        </w:tc>
        <w:tc>
          <w:tcPr>
            <w:tcW w:type="dxa" w:w="7920"/>
          </w:tcPr>
          <w:p>
            <w:r>
              <w:t>SLC30A9:Birk-Landau-Perez cerebro-renal syndrome {(NM_016474.5) "c.1047_1049delCAG"}</w:t>
            </w:r>
          </w:p>
        </w:tc>
      </w:tr>
      <w:tr>
        <w:tc>
          <w:tcPr>
            <w:tcW w:type="dxa" w:w="1440"/>
          </w:tcPr>
          <w:p>
            <w:r>
              <w:t>1671 - 1672</w:t>
            </w:r>
          </w:p>
        </w:tc>
        <w:tc>
          <w:tcPr>
            <w:tcW w:type="dxa" w:w="7920"/>
          </w:tcPr>
          <w:p>
            <w:r>
              <w:t>SLC35A3:Arthrogryposis, mental retardation, and seizures {(NM_012243.3) "c.514C&gt;T", "c.886A&gt;G"}</w:t>
            </w:r>
          </w:p>
        </w:tc>
      </w:tr>
      <w:tr>
        <w:tc>
          <w:tcPr>
            <w:tcW w:type="dxa" w:w="1440"/>
          </w:tcPr>
          <w:p>
            <w:r>
              <w:t>1673 - 1673</w:t>
            </w:r>
          </w:p>
        </w:tc>
        <w:tc>
          <w:tcPr>
            <w:tcW w:type="dxa" w:w="7920"/>
          </w:tcPr>
          <w:p>
            <w:r>
              <w:t>SLC35C1:Congenital disorder of glycosylation, type IIc {(NM_018389.4) "c.923C&gt;G"}</w:t>
            </w:r>
          </w:p>
        </w:tc>
      </w:tr>
      <w:tr>
        <w:tc>
          <w:tcPr>
            <w:tcW w:type="dxa" w:w="1440"/>
          </w:tcPr>
          <w:p>
            <w:r>
              <w:t>1674 - 1677</w:t>
            </w:r>
          </w:p>
        </w:tc>
        <w:tc>
          <w:tcPr>
            <w:tcW w:type="dxa" w:w="7920"/>
          </w:tcPr>
          <w:p>
            <w:r>
              <w:t>SLC37A4:Glycogen storage disease Ib {(NM_001164277.1) "c.1042_1043delCT", "c.1179G&gt;A", "c.446G&gt;A", "c.83G&gt;A"}</w:t>
            </w:r>
          </w:p>
        </w:tc>
      </w:tr>
      <w:tr>
        <w:tc>
          <w:tcPr>
            <w:tcW w:type="dxa" w:w="1440"/>
          </w:tcPr>
          <w:p>
            <w:r>
              <w:t>1678 - 1678</w:t>
            </w:r>
          </w:p>
        </w:tc>
        <w:tc>
          <w:tcPr>
            <w:tcW w:type="dxa" w:w="7920"/>
          </w:tcPr>
          <w:p>
            <w:r>
              <w:t>SLC39A4:Acrodermatitis enteropathica {(NM_130849.3) "c.1224delC"}</w:t>
            </w:r>
          </w:p>
        </w:tc>
      </w:tr>
      <w:tr>
        <w:tc>
          <w:tcPr>
            <w:tcW w:type="dxa" w:w="1440"/>
          </w:tcPr>
          <w:p>
            <w:r>
              <w:t>1679 - 1679</w:t>
            </w:r>
          </w:p>
        </w:tc>
        <w:tc>
          <w:tcPr>
            <w:tcW w:type="dxa" w:w="7920"/>
          </w:tcPr>
          <w:p>
            <w:r>
              <w:t>SLC45A2:Albinism, oculocutaneous, type IV {(NM_001012509) "c.1076_1077delAG"}</w:t>
            </w:r>
          </w:p>
        </w:tc>
      </w:tr>
      <w:tr>
        <w:tc>
          <w:tcPr>
            <w:tcW w:type="dxa" w:w="1440"/>
          </w:tcPr>
          <w:p>
            <w:r>
              <w:t>1680 - 1680</w:t>
            </w:r>
          </w:p>
        </w:tc>
        <w:tc>
          <w:tcPr>
            <w:tcW w:type="dxa" w:w="7920"/>
          </w:tcPr>
          <w:p>
            <w:r>
              <w:t>SLC46A1:Folate malabsorption, hereditary {(NM_080669) "c.337C&gt;T"}</w:t>
            </w:r>
          </w:p>
        </w:tc>
      </w:tr>
      <w:tr>
        <w:tc>
          <w:tcPr>
            <w:tcW w:type="dxa" w:w="1440"/>
          </w:tcPr>
          <w:p>
            <w:r>
              <w:t>1681 - 1681</w:t>
            </w:r>
          </w:p>
        </w:tc>
        <w:tc>
          <w:tcPr>
            <w:tcW w:type="dxa" w:w="7920"/>
          </w:tcPr>
          <w:p>
            <w:r>
              <w:t>SLC4A4:Renal tubular acidosis (RTA), proximal, with ocular abnormalities and mental retardation {(NM_003759.3) "c.2321G&gt;A"}</w:t>
            </w:r>
          </w:p>
        </w:tc>
      </w:tr>
      <w:tr>
        <w:tc>
          <w:tcPr>
            <w:tcW w:type="dxa" w:w="1440"/>
          </w:tcPr>
          <w:p>
            <w:r>
              <w:t>1682 - 1682</w:t>
            </w:r>
          </w:p>
        </w:tc>
        <w:tc>
          <w:tcPr>
            <w:tcW w:type="dxa" w:w="7920"/>
          </w:tcPr>
          <w:p>
            <w:r>
              <w:t>SLCO2A1:Hypertrophic osteoarthropathy, primary, Autosomal Recessive 2 {(NM_005630.2) "c.1292delC"}</w:t>
            </w:r>
          </w:p>
        </w:tc>
      </w:tr>
      <w:tr>
        <w:tc>
          <w:tcPr>
            <w:tcW w:type="dxa" w:w="1440"/>
          </w:tcPr>
          <w:p>
            <w:r>
              <w:t>1683 - 1684</w:t>
            </w:r>
          </w:p>
        </w:tc>
        <w:tc>
          <w:tcPr>
            <w:tcW w:type="dxa" w:w="7920"/>
          </w:tcPr>
          <w:p>
            <w:r>
              <w:t>SMARCAL1:Schimke immunoosseous dysplasia {(NM_014140.3) "c.2542G&gt;T", "c.863-2A&gt;G"}</w:t>
            </w:r>
          </w:p>
        </w:tc>
      </w:tr>
      <w:tr>
        <w:tc>
          <w:tcPr>
            <w:tcW w:type="dxa" w:w="1440"/>
          </w:tcPr>
          <w:p>
            <w:r>
              <w:t>1685 - 1685</w:t>
            </w:r>
          </w:p>
        </w:tc>
        <w:tc>
          <w:tcPr>
            <w:tcW w:type="dxa" w:w="7920"/>
          </w:tcPr>
          <w:p>
            <w:r>
              <w:t>SMN1:Spinal muscular atrophy-1 {(NM_000344) "c.835_*3del"}</w:t>
            </w:r>
          </w:p>
        </w:tc>
      </w:tr>
      <w:tr>
        <w:tc>
          <w:tcPr>
            <w:tcW w:type="dxa" w:w="1440"/>
          </w:tcPr>
          <w:p>
            <w:r>
              <w:t>1686 - 1698</w:t>
            </w:r>
          </w:p>
        </w:tc>
        <w:tc>
          <w:tcPr>
            <w:tcW w:type="dxa" w:w="7920"/>
          </w:tcPr>
          <w:p>
            <w:r>
              <w:t>SMPD1:Niemann-Pick disease type B, SMPD1-related {(NM_000543) "c.1092-1G&gt;C", "c.880C&gt;A" | (NM_000543.5) "c.1493G&gt;T", "c.1705T&gt;C", "c.1758T&gt;G", "c.1805G&gt;C", "c.1828_1830delCGC", "c.442T&gt;A", "c.573delT", "c.730G&gt;A", "c.911T&gt;C", "c.96G&gt;A", "c.996delC"}</w:t>
            </w:r>
          </w:p>
        </w:tc>
      </w:tr>
      <w:tr>
        <w:tc>
          <w:tcPr>
            <w:tcW w:type="dxa" w:w="1440"/>
          </w:tcPr>
          <w:p>
            <w:r>
              <w:t>1699 - 1699</w:t>
            </w:r>
          </w:p>
        </w:tc>
        <w:tc>
          <w:tcPr>
            <w:tcW w:type="dxa" w:w="7920"/>
          </w:tcPr>
          <w:p>
            <w:r>
              <w:t>SNAP29:Cerebral dysgenesis, neuropathy, ichthyosis, and palmoplantar keratoderma syndrome - CEDNIK Syndrome {(NM_004782) "c.223delG"}</w:t>
            </w:r>
          </w:p>
        </w:tc>
      </w:tr>
      <w:tr>
        <w:tc>
          <w:tcPr>
            <w:tcW w:type="dxa" w:w="1440"/>
          </w:tcPr>
          <w:p>
            <w:r>
              <w:t>1700 - 1700</w:t>
            </w:r>
          </w:p>
        </w:tc>
        <w:tc>
          <w:tcPr>
            <w:tcW w:type="dxa" w:w="7920"/>
          </w:tcPr>
          <w:p>
            <w:r>
              <w:t>SNX10:Osteopetrosis, Autosomal Recessive 8 {(NM_001199835.1) "c.152G&gt;A"}</w:t>
            </w:r>
          </w:p>
        </w:tc>
      </w:tr>
      <w:tr>
        <w:tc>
          <w:tcPr>
            <w:tcW w:type="dxa" w:w="1440"/>
          </w:tcPr>
          <w:p>
            <w:r>
              <w:t>1701 - 1704</w:t>
            </w:r>
          </w:p>
        </w:tc>
        <w:tc>
          <w:tcPr>
            <w:tcW w:type="dxa" w:w="7920"/>
          </w:tcPr>
          <w:p>
            <w:r>
              <w:t>SPG11:Spastic paraplegia 11, Autosomal Recessive {(NM_025137) "c.5986dupT" | (NM_025137.4) "c.118C&gt;T", "c.2471dupT", "c.4339C&gt;T"}</w:t>
            </w:r>
          </w:p>
        </w:tc>
      </w:tr>
      <w:tr>
        <w:tc>
          <w:tcPr>
            <w:tcW w:type="dxa" w:w="1440"/>
          </w:tcPr>
          <w:p>
            <w:r>
              <w:t>1705 - 1709</w:t>
            </w:r>
          </w:p>
        </w:tc>
        <w:tc>
          <w:tcPr>
            <w:tcW w:type="dxa" w:w="7920"/>
          </w:tcPr>
          <w:p>
            <w:r>
              <w:t>SPINK5:Netherton syndrome {(NM_001127698.1) "c.2240+5G&gt;A", "c.2557C&gt;T", "c.649C&gt;T", "c.691delC", "c.995delT"}</w:t>
            </w:r>
          </w:p>
        </w:tc>
      </w:tr>
      <w:tr>
        <w:tc>
          <w:tcPr>
            <w:tcW w:type="dxa" w:w="1440"/>
          </w:tcPr>
          <w:p>
            <w:r>
              <w:t>1710 - 1710</w:t>
            </w:r>
          </w:p>
        </w:tc>
        <w:tc>
          <w:tcPr>
            <w:tcW w:type="dxa" w:w="7920"/>
          </w:tcPr>
          <w:p>
            <w:r>
              <w:t>ST3GAL3:Early infantile epileptic encephalopathy 15 {(NM_006279.4) "c.958G&gt;C"}</w:t>
            </w:r>
          </w:p>
        </w:tc>
      </w:tr>
      <w:tr>
        <w:tc>
          <w:tcPr>
            <w:tcW w:type="dxa" w:w="1440"/>
          </w:tcPr>
          <w:p>
            <w:r>
              <w:t>1711 - 1711</w:t>
            </w:r>
          </w:p>
        </w:tc>
        <w:tc>
          <w:tcPr>
            <w:tcW w:type="dxa" w:w="7920"/>
          </w:tcPr>
          <w:p>
            <w:r>
              <w:t>STRA6:Microphthalmia {(NM_001142617.1) "c.1678G&gt;C"}</w:t>
            </w:r>
          </w:p>
        </w:tc>
      </w:tr>
      <w:tr>
        <w:tc>
          <w:tcPr>
            <w:tcW w:type="dxa" w:w="1440"/>
          </w:tcPr>
          <w:p>
            <w:r>
              <w:t>1712 - 1713</w:t>
            </w:r>
          </w:p>
        </w:tc>
        <w:tc>
          <w:tcPr>
            <w:tcW w:type="dxa" w:w="7920"/>
          </w:tcPr>
          <w:p>
            <w:r>
              <w:t>STRC:Deafness, Autosomal Recessive 16 {(NM_153700.2) "EX7_EX29DEL", "c.4171C&gt;G"}</w:t>
            </w:r>
          </w:p>
        </w:tc>
      </w:tr>
      <w:tr>
        <w:tc>
          <w:tcPr>
            <w:tcW w:type="dxa" w:w="1440"/>
          </w:tcPr>
          <w:p>
            <w:r>
              <w:t>1714 - 1714</w:t>
            </w:r>
          </w:p>
        </w:tc>
        <w:tc>
          <w:tcPr>
            <w:tcW w:type="dxa" w:w="7920"/>
          </w:tcPr>
          <w:p>
            <w:r>
              <w:t>SUCLA2:Mitochondrial DNA depletion syndrome 5 {(NM_003850) "c.788_802+29del"}</w:t>
            </w:r>
          </w:p>
        </w:tc>
      </w:tr>
      <w:tr>
        <w:tc>
          <w:tcPr>
            <w:tcW w:type="dxa" w:w="1440"/>
          </w:tcPr>
          <w:p>
            <w:r>
              <w:t>1715 - 1716</w:t>
            </w:r>
          </w:p>
        </w:tc>
        <w:tc>
          <w:tcPr>
            <w:tcW w:type="dxa" w:w="7920"/>
          </w:tcPr>
          <w:p>
            <w:r>
              <w:t>SUMF1:Multiple sulfatase deficiency {(NM_182760.3) "c.1043C&gt;T", "c.463T&gt;C"}</w:t>
            </w:r>
          </w:p>
        </w:tc>
      </w:tr>
      <w:tr>
        <w:tc>
          <w:tcPr>
            <w:tcW w:type="dxa" w:w="1440"/>
          </w:tcPr>
          <w:p>
            <w:r>
              <w:t>1717 - 1718</w:t>
            </w:r>
          </w:p>
        </w:tc>
        <w:tc>
          <w:tcPr>
            <w:tcW w:type="dxa" w:w="7920"/>
          </w:tcPr>
          <w:p>
            <w:r>
              <w:t>SURF1:Leigh syndrome, due to COX deficiency {(NM_003172) "c.312_321delTCTGCCAGCCinsAT", "c.575_576insTGCG"}</w:t>
            </w:r>
          </w:p>
        </w:tc>
      </w:tr>
      <w:tr>
        <w:tc>
          <w:tcPr>
            <w:tcW w:type="dxa" w:w="1440"/>
          </w:tcPr>
          <w:p>
            <w:r>
              <w:t>1719 - 1719</w:t>
            </w:r>
          </w:p>
        </w:tc>
        <w:tc>
          <w:tcPr>
            <w:tcW w:type="dxa" w:w="7920"/>
          </w:tcPr>
          <w:p>
            <w:r>
              <w:t>SYNE4:Deafness, Autosomal Recessive 76 {(NM_001039876.3) "c.228_229delAT"}</w:t>
            </w:r>
          </w:p>
        </w:tc>
      </w:tr>
      <w:tr>
        <w:tc>
          <w:tcPr>
            <w:tcW w:type="dxa" w:w="1440"/>
          </w:tcPr>
          <w:p>
            <w:r>
              <w:t>1720 - 1720</w:t>
            </w:r>
          </w:p>
        </w:tc>
        <w:tc>
          <w:tcPr>
            <w:tcW w:type="dxa" w:w="7920"/>
          </w:tcPr>
          <w:p>
            <w:r>
              <w:t>SZT2:Epileptic encephalopathy, early infantile, 18 {(NM_015284.3) "c.73C&gt;T"}</w:t>
            </w:r>
          </w:p>
        </w:tc>
      </w:tr>
      <w:tr>
        <w:tc>
          <w:tcPr>
            <w:tcW w:type="dxa" w:w="1440"/>
          </w:tcPr>
          <w:p>
            <w:r>
              <w:t>1721 - 1722</w:t>
            </w:r>
          </w:p>
        </w:tc>
        <w:tc>
          <w:tcPr>
            <w:tcW w:type="dxa" w:w="7920"/>
          </w:tcPr>
          <w:p>
            <w:r>
              <w:t>SepSecS:Pontocerebellar hypoplasia type 2D {(NM_016955.4) "c.1001A&gt;G", "c.715G&gt;A"}</w:t>
            </w:r>
          </w:p>
        </w:tc>
      </w:tr>
      <w:tr>
        <w:tc>
          <w:tcPr>
            <w:tcW w:type="dxa" w:w="1440"/>
          </w:tcPr>
          <w:p>
            <w:r>
              <w:t>1723 - 1723</w:t>
            </w:r>
          </w:p>
        </w:tc>
        <w:tc>
          <w:tcPr>
            <w:tcW w:type="dxa" w:w="7920"/>
          </w:tcPr>
          <w:p>
            <w:r>
              <w:t>TAF2:Mental retardation, Autosomal Recessive 40 {(NM_003184.4) "c.557C&gt;G"}</w:t>
            </w:r>
          </w:p>
        </w:tc>
      </w:tr>
      <w:tr>
        <w:tc>
          <w:tcPr>
            <w:tcW w:type="dxa" w:w="1440"/>
          </w:tcPr>
          <w:p>
            <w:r>
              <w:t>1724 - 1724</w:t>
            </w:r>
          </w:p>
        </w:tc>
        <w:tc>
          <w:tcPr>
            <w:tcW w:type="dxa" w:w="7920"/>
          </w:tcPr>
          <w:p>
            <w:r>
              <w:t>TBCD:Infantile neurodegenerative disorder - Early onset progressive encephalopathy (PEBAT) {(NM_005993.4) "c.1423G&gt;A"}</w:t>
            </w:r>
          </w:p>
        </w:tc>
      </w:tr>
      <w:tr>
        <w:tc>
          <w:tcPr>
            <w:tcW w:type="dxa" w:w="1440"/>
          </w:tcPr>
          <w:p>
            <w:r>
              <w:t>1725 - 1726</w:t>
            </w:r>
          </w:p>
        </w:tc>
        <w:tc>
          <w:tcPr>
            <w:tcW w:type="dxa" w:w="7920"/>
          </w:tcPr>
          <w:p>
            <w:r>
              <w:t>TBCE:Hypoparathyroidism retardation dysmorphism syndrome {(NM_003193.5) "c.155_166delGCCACGAAGGGA", "c.355_356del"}</w:t>
            </w:r>
          </w:p>
        </w:tc>
      </w:tr>
      <w:tr>
        <w:tc>
          <w:tcPr>
            <w:tcW w:type="dxa" w:w="1440"/>
          </w:tcPr>
          <w:p>
            <w:r>
              <w:t>1727 - 1727</w:t>
            </w:r>
          </w:p>
        </w:tc>
        <w:tc>
          <w:tcPr>
            <w:tcW w:type="dxa" w:w="7920"/>
          </w:tcPr>
          <w:p>
            <w:r>
              <w:t>TBX19:Adrenocorticotropic hormone deficiency {(NM_005149.3) "c.574_577delATAG"}</w:t>
            </w:r>
          </w:p>
        </w:tc>
      </w:tr>
      <w:tr>
        <w:tc>
          <w:tcPr>
            <w:tcW w:type="dxa" w:w="1440"/>
          </w:tcPr>
          <w:p>
            <w:r>
              <w:t>1728 - 1731</w:t>
            </w:r>
          </w:p>
        </w:tc>
        <w:tc>
          <w:tcPr>
            <w:tcW w:type="dxa" w:w="7920"/>
          </w:tcPr>
          <w:p>
            <w:r>
              <w:t>TCIRG1:Osteopetrosis, Autosomal Recessive 1 {(NM_006019.4) "c.117+4A&gt;T", "c.1331G&gt;T", "c.1384_1386delAAC", "c.674delG"}</w:t>
            </w:r>
          </w:p>
        </w:tc>
      </w:tr>
      <w:tr>
        <w:tc>
          <w:tcPr>
            <w:tcW w:type="dxa" w:w="1440"/>
          </w:tcPr>
          <w:p>
            <w:r>
              <w:t>1732 - 1732</w:t>
            </w:r>
          </w:p>
        </w:tc>
        <w:tc>
          <w:tcPr>
            <w:tcW w:type="dxa" w:w="7920"/>
          </w:tcPr>
          <w:p>
            <w:r>
              <w:t>TCTN2:Meckel syndrome 8 {(NM_024809.5) "c.1506-2A&gt;G"}</w:t>
            </w:r>
          </w:p>
        </w:tc>
      </w:tr>
      <w:tr>
        <w:tc>
          <w:tcPr>
            <w:tcW w:type="dxa" w:w="1440"/>
          </w:tcPr>
          <w:p>
            <w:r>
              <w:t>1733 - 1735</w:t>
            </w:r>
          </w:p>
        </w:tc>
        <w:tc>
          <w:tcPr>
            <w:tcW w:type="dxa" w:w="7920"/>
          </w:tcPr>
          <w:p>
            <w:r>
              <w:t>TECPR2:Spastic paraplegia 49, Autosomal Recessive {(NM_001172631.2) "c.1319delT", "c.3416delT", "c.566C&gt;T"}</w:t>
            </w:r>
          </w:p>
        </w:tc>
      </w:tr>
      <w:tr>
        <w:tc>
          <w:tcPr>
            <w:tcW w:type="dxa" w:w="1440"/>
          </w:tcPr>
          <w:p>
            <w:r>
              <w:t>1736 - 1736</w:t>
            </w:r>
          </w:p>
        </w:tc>
        <w:tc>
          <w:tcPr>
            <w:tcW w:type="dxa" w:w="7920"/>
          </w:tcPr>
          <w:p>
            <w:r>
              <w:t>TGM1:Ichthyosis, congenital, Autosomal Recessive 1 {(NM_000359) "c.2290C&gt;T"}</w:t>
            </w:r>
          </w:p>
        </w:tc>
      </w:tr>
      <w:tr>
        <w:tc>
          <w:tcPr>
            <w:tcW w:type="dxa" w:w="1440"/>
          </w:tcPr>
          <w:p>
            <w:r>
              <w:t>1737 - 1737</w:t>
            </w:r>
          </w:p>
        </w:tc>
        <w:tc>
          <w:tcPr>
            <w:tcW w:type="dxa" w:w="7920"/>
          </w:tcPr>
          <w:p>
            <w:r>
              <w:t>THG1L:Cerebellar ataxia and developmental delay {(NM_017872.5) "c.164T&gt;C"}</w:t>
            </w:r>
          </w:p>
        </w:tc>
      </w:tr>
      <w:tr>
        <w:tc>
          <w:tcPr>
            <w:tcW w:type="dxa" w:w="1440"/>
          </w:tcPr>
          <w:p>
            <w:r>
              <w:t>1738 - 1738</w:t>
            </w:r>
          </w:p>
        </w:tc>
        <w:tc>
          <w:tcPr>
            <w:tcW w:type="dxa" w:w="7920"/>
          </w:tcPr>
          <w:p>
            <w:r>
              <w:t>TIMM50:3-methylglutaconic aciduria, type IX {(ENST00000314349.4) "c.649C&gt;T"}</w:t>
            </w:r>
          </w:p>
        </w:tc>
      </w:tr>
      <w:tr>
        <w:tc>
          <w:tcPr>
            <w:tcW w:type="dxa" w:w="1440"/>
          </w:tcPr>
          <w:p>
            <w:r>
              <w:t>1739 - 1741</w:t>
            </w:r>
          </w:p>
        </w:tc>
        <w:tc>
          <w:tcPr>
            <w:tcW w:type="dxa" w:w="7920"/>
          </w:tcPr>
          <w:p>
            <w:r>
              <w:t>TK2:Mitochondrial DNA depletion syndrome 2 (myopathic type) {(NM_004614.5) "c.360_361delGCinsAA", "c.361C&gt;A", "c.635T&gt;A"}</w:t>
            </w:r>
          </w:p>
        </w:tc>
      </w:tr>
      <w:tr>
        <w:tc>
          <w:tcPr>
            <w:tcW w:type="dxa" w:w="1440"/>
          </w:tcPr>
          <w:p>
            <w:r>
              <w:t>1742 - 1742</w:t>
            </w:r>
          </w:p>
        </w:tc>
        <w:tc>
          <w:tcPr>
            <w:tcW w:type="dxa" w:w="7920"/>
          </w:tcPr>
          <w:p>
            <w:r>
              <w:t>TKT:Short stature, developmental delay, and congenital heart defects {(NM_001135055.2) "c.769_770insCTACCTCCTTATCTTCTG"}</w:t>
            </w:r>
          </w:p>
        </w:tc>
      </w:tr>
      <w:tr>
        <w:tc>
          <w:tcPr>
            <w:tcW w:type="dxa" w:w="1440"/>
          </w:tcPr>
          <w:p>
            <w:r>
              <w:t>1743 - 1747</w:t>
            </w:r>
          </w:p>
        </w:tc>
        <w:tc>
          <w:tcPr>
            <w:tcW w:type="dxa" w:w="7920"/>
          </w:tcPr>
          <w:p>
            <w:r>
              <w:t>TMC1:Deafness, Autosomal Recessive 7 {(NM_138691.2) "c.100C&gt;T", "c.1165C&gt;T", "c.1210T&gt;C", "c.1810C&gt;T", "c.1939T&gt;C"}</w:t>
            </w:r>
          </w:p>
        </w:tc>
      </w:tr>
      <w:tr>
        <w:tc>
          <w:tcPr>
            <w:tcW w:type="dxa" w:w="1440"/>
          </w:tcPr>
          <w:p>
            <w:r>
              <w:t>1748 - 1748</w:t>
            </w:r>
          </w:p>
        </w:tc>
        <w:tc>
          <w:tcPr>
            <w:tcW w:type="dxa" w:w="7920"/>
          </w:tcPr>
          <w:p>
            <w:r>
              <w:t>TMEM165:Congenital disorder of glycosylation {(NM_018475.4) "c.792+182G&gt;A"}</w:t>
            </w:r>
          </w:p>
        </w:tc>
      </w:tr>
      <w:tr>
        <w:tc>
          <w:tcPr>
            <w:tcW w:type="dxa" w:w="1440"/>
          </w:tcPr>
          <w:p>
            <w:r>
              <w:t>1749 - 1751</w:t>
            </w:r>
          </w:p>
        </w:tc>
        <w:tc>
          <w:tcPr>
            <w:tcW w:type="dxa" w:w="7920"/>
          </w:tcPr>
          <w:p>
            <w:r>
              <w:t>TMEM216:Joubert syndrome 2 (MKS2) {(NM_001173990.3) "c.218G&gt;A", "c.218G&gt;T", "c.230G&gt;C"}</w:t>
            </w:r>
          </w:p>
        </w:tc>
      </w:tr>
      <w:tr>
        <w:tc>
          <w:tcPr>
            <w:tcW w:type="dxa" w:w="1440"/>
          </w:tcPr>
          <w:p>
            <w:r>
              <w:t>1752 - 1752</w:t>
            </w:r>
          </w:p>
        </w:tc>
        <w:tc>
          <w:tcPr>
            <w:tcW w:type="dxa" w:w="7920"/>
          </w:tcPr>
          <w:p>
            <w:r>
              <w:t>TMEM231:Meckel syndrome 11 {(NM_001077418.3) "c.664+4A&gt;G"}</w:t>
            </w:r>
          </w:p>
        </w:tc>
      </w:tr>
      <w:tr>
        <w:tc>
          <w:tcPr>
            <w:tcW w:type="dxa" w:w="1440"/>
          </w:tcPr>
          <w:p>
            <w:r>
              <w:t>1753 - 1753</w:t>
            </w:r>
          </w:p>
        </w:tc>
        <w:tc>
          <w:tcPr>
            <w:tcW w:type="dxa" w:w="7920"/>
          </w:tcPr>
          <w:p>
            <w:r>
              <w:t>TMEM260:Neurodevelopmental, Cardiac, and Renal Syndrome {(NM_017799.3) "c.1393C&gt;T"}</w:t>
            </w:r>
          </w:p>
        </w:tc>
      </w:tr>
      <w:tr>
        <w:tc>
          <w:tcPr>
            <w:tcW w:type="dxa" w:w="1440"/>
          </w:tcPr>
          <w:p>
            <w:r>
              <w:t>1754 - 1755</w:t>
            </w:r>
          </w:p>
        </w:tc>
        <w:tc>
          <w:tcPr>
            <w:tcW w:type="dxa" w:w="7920"/>
          </w:tcPr>
          <w:p>
            <w:r>
              <w:t>TMEM38B:Osteogenesis imperfecta, type XIV {(NM_018112) "c.455_542del", "c.507G&gt;A"}</w:t>
            </w:r>
          </w:p>
        </w:tc>
      </w:tr>
      <w:tr>
        <w:tc>
          <w:tcPr>
            <w:tcW w:type="dxa" w:w="1440"/>
          </w:tcPr>
          <w:p>
            <w:r>
              <w:t>1756 - 1758</w:t>
            </w:r>
          </w:p>
        </w:tc>
        <w:tc>
          <w:tcPr>
            <w:tcW w:type="dxa" w:w="7920"/>
          </w:tcPr>
          <w:p>
            <w:r>
              <w:t>TMEM67:Joubert syndrome type 6 (MSK3) {(NM_153704) "c.1065+1delG" | (NM_153704.5) "c.1975C&gt;T", "c.725A&gt;G"}</w:t>
            </w:r>
          </w:p>
        </w:tc>
      </w:tr>
      <w:tr>
        <w:tc>
          <w:tcPr>
            <w:tcW w:type="dxa" w:w="1440"/>
          </w:tcPr>
          <w:p>
            <w:r>
              <w:t>1759 - 1761</w:t>
            </w:r>
          </w:p>
        </w:tc>
        <w:tc>
          <w:tcPr>
            <w:tcW w:type="dxa" w:w="7920"/>
          </w:tcPr>
          <w:p>
            <w:r>
              <w:t>TMEM70:ATPase deficiency, nuclear encoded {(NM_017866) "c.336T&gt;A" | (NM_017866.6) "c.238C&gt;T", "c.316+1G&gt;T"}</w:t>
            </w:r>
          </w:p>
        </w:tc>
      </w:tr>
      <w:tr>
        <w:tc>
          <w:tcPr>
            <w:tcW w:type="dxa" w:w="1440"/>
          </w:tcPr>
          <w:p>
            <w:r>
              <w:t>1762 - 1763</w:t>
            </w:r>
          </w:p>
        </w:tc>
        <w:tc>
          <w:tcPr>
            <w:tcW w:type="dxa" w:w="7920"/>
          </w:tcPr>
          <w:p>
            <w:r>
              <w:t>TMPRSS3:Deafness, Autosomal Recessive 8/10 {(NM_024022) "c.1177_1184delins" | (NM_024022.2) "c.989delA"}</w:t>
            </w:r>
          </w:p>
        </w:tc>
      </w:tr>
      <w:tr>
        <w:tc>
          <w:tcPr>
            <w:tcW w:type="dxa" w:w="1440"/>
          </w:tcPr>
          <w:p>
            <w:r>
              <w:t>1764 - 1764</w:t>
            </w:r>
          </w:p>
        </w:tc>
        <w:tc>
          <w:tcPr>
            <w:tcW w:type="dxa" w:w="7920"/>
          </w:tcPr>
          <w:p>
            <w:r>
              <w:t>TNNT1:Nemaline myopathy 5, Amish type {(NM_003283) "c.574_577delinsTAGTGCTGT"}</w:t>
            </w:r>
          </w:p>
        </w:tc>
      </w:tr>
      <w:tr>
        <w:tc>
          <w:tcPr>
            <w:tcW w:type="dxa" w:w="1440"/>
          </w:tcPr>
          <w:p>
            <w:r>
              <w:t>1765 - 1765</w:t>
            </w:r>
          </w:p>
        </w:tc>
        <w:tc>
          <w:tcPr>
            <w:tcW w:type="dxa" w:w="7920"/>
          </w:tcPr>
          <w:p>
            <w:r>
              <w:t>TPP1:Ceroid lipofuscinosis, neuronal, 2 {(NM_000391) "c.775delC"}</w:t>
            </w:r>
          </w:p>
        </w:tc>
      </w:tr>
      <w:tr>
        <w:tc>
          <w:tcPr>
            <w:tcW w:type="dxa" w:w="1440"/>
          </w:tcPr>
          <w:p>
            <w:r>
              <w:t>1766 - 1766</w:t>
            </w:r>
          </w:p>
        </w:tc>
        <w:tc>
          <w:tcPr>
            <w:tcW w:type="dxa" w:w="7920"/>
          </w:tcPr>
          <w:p>
            <w:r>
              <w:t>TRAK1:Encephalopathy, fatal {(NM_001042646.2) "c.287-2A&gt;C"}</w:t>
            </w:r>
          </w:p>
        </w:tc>
      </w:tr>
      <w:tr>
        <w:tc>
          <w:tcPr>
            <w:tcW w:type="dxa" w:w="1440"/>
          </w:tcPr>
          <w:p>
            <w:r>
              <w:t>1767 - 1767</w:t>
            </w:r>
          </w:p>
        </w:tc>
        <w:tc>
          <w:tcPr>
            <w:tcW w:type="dxa" w:w="7920"/>
          </w:tcPr>
          <w:p>
            <w:r>
              <w:t>TRAPPC9:Mental retardation, Autosomal Recessive 13 {(NM_031466.7) "c.1423C&gt;T"}</w:t>
            </w:r>
          </w:p>
        </w:tc>
      </w:tr>
      <w:tr>
        <w:tc>
          <w:tcPr>
            <w:tcW w:type="dxa" w:w="1440"/>
          </w:tcPr>
          <w:p>
            <w:r>
              <w:t>1768 - 1768</w:t>
            </w:r>
          </w:p>
        </w:tc>
        <w:tc>
          <w:tcPr>
            <w:tcW w:type="dxa" w:w="7920"/>
          </w:tcPr>
          <w:p>
            <w:r>
              <w:t>TRIM32:Bardet-Biedl syndrome 11 {(NM_012210) "c.388C&gt;T"}</w:t>
            </w:r>
          </w:p>
        </w:tc>
      </w:tr>
      <w:tr>
        <w:tc>
          <w:tcPr>
            <w:tcW w:type="dxa" w:w="1440"/>
          </w:tcPr>
          <w:p>
            <w:r>
              <w:t>1769 - 1769</w:t>
            </w:r>
          </w:p>
        </w:tc>
        <w:tc>
          <w:tcPr>
            <w:tcW w:type="dxa" w:w="7920"/>
          </w:tcPr>
          <w:p>
            <w:r>
              <w:t>TRIOBP:Deafness, Autosomal Recessive 28 {(NM_001039141) "c.1741C&gt;T"}</w:t>
            </w:r>
          </w:p>
        </w:tc>
      </w:tr>
      <w:tr>
        <w:tc>
          <w:tcPr>
            <w:tcW w:type="dxa" w:w="1440"/>
          </w:tcPr>
          <w:p>
            <w:r>
              <w:t>1770 - 1771</w:t>
            </w:r>
          </w:p>
        </w:tc>
        <w:tc>
          <w:tcPr>
            <w:tcW w:type="dxa" w:w="7920"/>
          </w:tcPr>
          <w:p>
            <w:r>
              <w:t>TRMT10A:Microcephaly, short stature, and impaired glucose metabolism {(NM_152292.4) "c.616G&gt;A", "c.727C&gt;T"}</w:t>
            </w:r>
          </w:p>
        </w:tc>
      </w:tr>
      <w:tr>
        <w:tc>
          <w:tcPr>
            <w:tcW w:type="dxa" w:w="1440"/>
          </w:tcPr>
          <w:p>
            <w:r>
              <w:t>1772 - 1774</w:t>
            </w:r>
          </w:p>
        </w:tc>
        <w:tc>
          <w:tcPr>
            <w:tcW w:type="dxa" w:w="7920"/>
          </w:tcPr>
          <w:p>
            <w:r>
              <w:t>TRMU:LIFT, Liver failure infantile transient {(NM_018006) "c.500_509del10", "c.835G&gt;A" | (NM_018006.5) "c.229T&gt;C"}</w:t>
            </w:r>
          </w:p>
        </w:tc>
      </w:tr>
      <w:tr>
        <w:tc>
          <w:tcPr>
            <w:tcW w:type="dxa" w:w="1440"/>
          </w:tcPr>
          <w:p>
            <w:r>
              <w:t>1775 - 1778</w:t>
            </w:r>
          </w:p>
        </w:tc>
        <w:tc>
          <w:tcPr>
            <w:tcW w:type="dxa" w:w="7920"/>
          </w:tcPr>
          <w:p>
            <w:r>
              <w:t>TRPM1:Night blindness, congenital stationary (complete), 1C, Autosomal Recessive {(NM_002420.5) "36.4-KB_DEL,_EX2-7", "c.2567G&gt;A", "c.2629C&gt;T", "c.880A&gt;T"}</w:t>
            </w:r>
          </w:p>
        </w:tc>
      </w:tr>
      <w:tr>
        <w:tc>
          <w:tcPr>
            <w:tcW w:type="dxa" w:w="1440"/>
          </w:tcPr>
          <w:p>
            <w:r>
              <w:t>1779 - 1780</w:t>
            </w:r>
          </w:p>
        </w:tc>
        <w:tc>
          <w:tcPr>
            <w:tcW w:type="dxa" w:w="7920"/>
          </w:tcPr>
          <w:p>
            <w:r>
              <w:t>TRPM6:Hypomagnesemia 1, intestinal {(NM_017662.5) "c.1010+5G&gt;C", "c.2009+1G&gt;A"}</w:t>
            </w:r>
          </w:p>
        </w:tc>
      </w:tr>
      <w:tr>
        <w:tc>
          <w:tcPr>
            <w:tcW w:type="dxa" w:w="1440"/>
          </w:tcPr>
          <w:p>
            <w:r>
              <w:t>1781 - 1782</w:t>
            </w:r>
          </w:p>
        </w:tc>
        <w:tc>
          <w:tcPr>
            <w:tcW w:type="dxa" w:w="7920"/>
          </w:tcPr>
          <w:p>
            <w:r>
              <w:t>TSHR:Hypothyroidism, congenital, nongoitrous, 1 {(NM_000369) "c.202C&gt;T" | (NM_000369.2) "c.1825C&gt;T"}</w:t>
            </w:r>
          </w:p>
        </w:tc>
      </w:tr>
      <w:tr>
        <w:tc>
          <w:tcPr>
            <w:tcW w:type="dxa" w:w="1440"/>
          </w:tcPr>
          <w:p>
            <w:r>
              <w:t>1783 - 1783</w:t>
            </w:r>
          </w:p>
        </w:tc>
        <w:tc>
          <w:tcPr>
            <w:tcW w:type="dxa" w:w="7920"/>
          </w:tcPr>
          <w:p>
            <w:r>
              <w:t>TSPAN12:Vitroretinal vascular malformations, congenital {(NM_012338) "c.542G&gt;T"}</w:t>
            </w:r>
          </w:p>
        </w:tc>
      </w:tr>
      <w:tr>
        <w:tc>
          <w:tcPr>
            <w:tcW w:type="dxa" w:w="1440"/>
          </w:tcPr>
          <w:p>
            <w:r>
              <w:t>1784 - 1785</w:t>
            </w:r>
          </w:p>
        </w:tc>
        <w:tc>
          <w:tcPr>
            <w:tcW w:type="dxa" w:w="7920"/>
          </w:tcPr>
          <w:p>
            <w:r>
              <w:t>TTN:Cardiomyopathy, dilated - Lethal Congenital Arthrogryposis {(NM_003319.4) "c.58881dupA" | (NM_133432) "c.36122delC"}</w:t>
            </w:r>
          </w:p>
        </w:tc>
      </w:tr>
      <w:tr>
        <w:tc>
          <w:tcPr>
            <w:tcW w:type="dxa" w:w="1440"/>
          </w:tcPr>
          <w:p>
            <w:r>
              <w:t>1786 - 1786</w:t>
            </w:r>
          </w:p>
        </w:tc>
        <w:tc>
          <w:tcPr>
            <w:tcW w:type="dxa" w:w="7920"/>
          </w:tcPr>
          <w:p>
            <w:r>
              <w:t>TUBGCP4:Microcephaly, primary, Autosomal Recessive {(NM_014444.5) "c.579dupT"}</w:t>
            </w:r>
          </w:p>
        </w:tc>
      </w:tr>
      <w:tr>
        <w:tc>
          <w:tcPr>
            <w:tcW w:type="dxa" w:w="1440"/>
          </w:tcPr>
          <w:p>
            <w:r>
              <w:t>1787 - 1789</w:t>
            </w:r>
          </w:p>
        </w:tc>
        <w:tc>
          <w:tcPr>
            <w:tcW w:type="dxa" w:w="7920"/>
          </w:tcPr>
          <w:p>
            <w:r>
              <w:t>TULP1:Retinitis pigmentosa 14 {(NM_003322) "c.849_852dup" | (NM_003322.6) "c.1349G&gt;A", "c.1495+2dupT"}</w:t>
            </w:r>
          </w:p>
        </w:tc>
      </w:tr>
      <w:tr>
        <w:tc>
          <w:tcPr>
            <w:tcW w:type="dxa" w:w="1440"/>
          </w:tcPr>
          <w:p>
            <w:r>
              <w:t>1790 - 1791</w:t>
            </w:r>
          </w:p>
        </w:tc>
        <w:tc>
          <w:tcPr>
            <w:tcW w:type="dxa" w:w="7920"/>
          </w:tcPr>
          <w:p>
            <w:r>
              <w:t>TYMP:Mitochondrial DNA depletion syndrome 1 (MNGIE type) {(NM_001113755.2) "c.433G&gt;A", "c.866A&gt;C"}</w:t>
            </w:r>
          </w:p>
        </w:tc>
      </w:tr>
      <w:tr>
        <w:tc>
          <w:tcPr>
            <w:tcW w:type="dxa" w:w="1440"/>
          </w:tcPr>
          <w:p>
            <w:r>
              <w:t>1792 - 1808</w:t>
            </w:r>
          </w:p>
        </w:tc>
        <w:tc>
          <w:tcPr>
            <w:tcW w:type="dxa" w:w="7920"/>
          </w:tcPr>
          <w:p>
            <w:r>
              <w:t>TYR:Albinism, oculocutaneous, type IA (OCA1A) {(NM_000372) "c.1A&gt;G" | (NM_000372.5) "c.1037-1G&gt;A", "c.1037-7T&gt;A", "c.1118C&gt;A", "c.1204C&gt;T", "c.1217C&gt;T", "c.1357C&gt;T", "c.140G&gt;A", "c.149C&gt;G", "c.454C&gt;T", "c.649C&gt;T", "c.649delC", "c.74dupT", "c.757G&gt;A", "c.832C&gt;T", "c.880G&gt;A", "c.896G&gt;A"}</w:t>
            </w:r>
          </w:p>
        </w:tc>
      </w:tr>
      <w:tr>
        <w:tc>
          <w:tcPr>
            <w:tcW w:type="dxa" w:w="1440"/>
          </w:tcPr>
          <w:p>
            <w:r>
              <w:t>1809 - 1809</w:t>
            </w:r>
          </w:p>
        </w:tc>
        <w:tc>
          <w:tcPr>
            <w:tcW w:type="dxa" w:w="7920"/>
          </w:tcPr>
          <w:p>
            <w:r>
              <w:t>UNC13D:Hemophagocytic lymphohistiocytosis, familial, 3 {(NM_199242.2) "c.753+1G&gt;T"}</w:t>
            </w:r>
          </w:p>
        </w:tc>
      </w:tr>
      <w:tr>
        <w:tc>
          <w:tcPr>
            <w:tcW w:type="dxa" w:w="1440"/>
          </w:tcPr>
          <w:p>
            <w:r>
              <w:t>1810 - 1811</w:t>
            </w:r>
          </w:p>
        </w:tc>
        <w:tc>
          <w:tcPr>
            <w:tcW w:type="dxa" w:w="7920"/>
          </w:tcPr>
          <w:p>
            <w:r>
              <w:t>UNC80:Hypotonia, infantile, with psychomotor retardation and characteristic facies 2 (HPFR2) {(NM_032504) "c.7183C&gt;T" | (NM_032504.1) "c.151C&gt;T"}</w:t>
            </w:r>
          </w:p>
        </w:tc>
      </w:tr>
      <w:tr>
        <w:tc>
          <w:tcPr>
            <w:tcW w:type="dxa" w:w="1440"/>
          </w:tcPr>
          <w:p>
            <w:r>
              <w:t>1812 - 1812</w:t>
            </w:r>
          </w:p>
        </w:tc>
        <w:tc>
          <w:tcPr>
            <w:tcW w:type="dxa" w:w="7920"/>
          </w:tcPr>
          <w:p>
            <w:r>
              <w:t>UPB1:Beta-ureidopropionase deficiency {(NM_016327.3) "c.917-1G&gt;A"}</w:t>
            </w:r>
          </w:p>
        </w:tc>
      </w:tr>
      <w:tr>
        <w:tc>
          <w:tcPr>
            <w:tcW w:type="dxa" w:w="1440"/>
          </w:tcPr>
          <w:p>
            <w:r>
              <w:t>1813 - 1813</w:t>
            </w:r>
          </w:p>
        </w:tc>
        <w:tc>
          <w:tcPr>
            <w:tcW w:type="dxa" w:w="7920"/>
          </w:tcPr>
          <w:p>
            <w:r>
              <w:t>UQCRQ:Mitochondrial complex III deficiency, nuclear type 4 {(NM_014402.5) "c.134C&gt;T"}</w:t>
            </w:r>
          </w:p>
        </w:tc>
      </w:tr>
      <w:tr>
        <w:tc>
          <w:tcPr>
            <w:tcW w:type="dxa" w:w="1440"/>
          </w:tcPr>
          <w:p>
            <w:r>
              <w:t>1814 - 1816</w:t>
            </w:r>
          </w:p>
        </w:tc>
        <w:tc>
          <w:tcPr>
            <w:tcW w:type="dxa" w:w="7920"/>
          </w:tcPr>
          <w:p>
            <w:r>
              <w:t>USH1C:Usher syndrome, type 1C {(NM_005709.3) "c.1220delG", "c.238dupC", "c.497-2delA"}</w:t>
            </w:r>
          </w:p>
        </w:tc>
      </w:tr>
      <w:tr>
        <w:tc>
          <w:tcPr>
            <w:tcW w:type="dxa" w:w="1440"/>
          </w:tcPr>
          <w:p>
            <w:r>
              <w:t>1817 - 1817</w:t>
            </w:r>
          </w:p>
        </w:tc>
        <w:tc>
          <w:tcPr>
            <w:tcW w:type="dxa" w:w="7920"/>
          </w:tcPr>
          <w:p>
            <w:r>
              <w:t>USH1G:Usher syndrome, type 1G {(NM_173477) "c.205dup"}</w:t>
            </w:r>
          </w:p>
        </w:tc>
      </w:tr>
      <w:tr>
        <w:tc>
          <w:tcPr>
            <w:tcW w:type="dxa" w:w="1440"/>
          </w:tcPr>
          <w:p>
            <w:r>
              <w:t>1818 - 1843</w:t>
            </w:r>
          </w:p>
        </w:tc>
        <w:tc>
          <w:tcPr>
            <w:tcW w:type="dxa" w:w="7920"/>
          </w:tcPr>
          <w:p>
            <w:r>
              <w:t>USH2A:Usher syndrome, type 2A {(NM_206933.3) "c.1000C&gt;T", "c.10211delC", "c.12052G&gt;A", "c.12067-2A&gt;G", "c.12575G&gt;A", "c.13274C&gt;T", "c.14020A&gt;G", "c.14023A&gt;T", "c.14413G&gt;A", "c.14424C&gt;A", "c.2167+5G&gt;A", "c.2209C&gt;T", "c.236_239dupGTAC", "c.3368A&gt;G", "c.377delG", "c.3959C&gt;T", "c.4544C&gt;T", "c.5078G&gt;A", "c.5519G&gt;T", "c.5776+1G&gt;A", "c.6159delA", "c.6937G&gt;T", "c.802G&gt;A", "c.8558+1G&gt;T", "c.8719A&gt;C", "c.9685delG"}</w:t>
            </w:r>
          </w:p>
        </w:tc>
      </w:tr>
      <w:tr>
        <w:tc>
          <w:tcPr>
            <w:tcW w:type="dxa" w:w="1440"/>
          </w:tcPr>
          <w:p>
            <w:r>
              <w:t>1844 - 1844</w:t>
            </w:r>
          </w:p>
        </w:tc>
        <w:tc>
          <w:tcPr>
            <w:tcW w:type="dxa" w:w="7920"/>
          </w:tcPr>
          <w:p>
            <w:r>
              <w:t>USMG5:Leigh syndrome realted to USMG5 {(NM_032747) "c.87+1G&gt;C"}</w:t>
            </w:r>
          </w:p>
        </w:tc>
      </w:tr>
      <w:tr>
        <w:tc>
          <w:tcPr>
            <w:tcW w:type="dxa" w:w="1440"/>
          </w:tcPr>
          <w:p>
            <w:r>
              <w:t>1845 - 1846</w:t>
            </w:r>
          </w:p>
        </w:tc>
        <w:tc>
          <w:tcPr>
            <w:tcW w:type="dxa" w:w="7920"/>
          </w:tcPr>
          <w:p>
            <w:r>
              <w:t>VDR:Rickets, vitamin D-resistant, type IIA {(NM_001017535.1) "c.277+1G&gt;T", "c.885C&gt;A"}</w:t>
            </w:r>
          </w:p>
        </w:tc>
      </w:tr>
      <w:tr>
        <w:tc>
          <w:tcPr>
            <w:tcW w:type="dxa" w:w="1440"/>
          </w:tcPr>
          <w:p>
            <w:r>
              <w:t>1847 - 1847</w:t>
            </w:r>
          </w:p>
        </w:tc>
        <w:tc>
          <w:tcPr>
            <w:tcW w:type="dxa" w:w="7920"/>
          </w:tcPr>
          <w:p>
            <w:r>
              <w:t>VIPAS39:Arthrogryposis renal dysfunction and cholestasis (ARC) syndrome 2 {(NM_022067) "c.808C&gt;T"}</w:t>
            </w:r>
          </w:p>
        </w:tc>
      </w:tr>
      <w:tr>
        <w:tc>
          <w:tcPr>
            <w:tcW w:type="dxa" w:w="1440"/>
          </w:tcPr>
          <w:p>
            <w:r>
              <w:t>1848 - 1848</w:t>
            </w:r>
          </w:p>
        </w:tc>
        <w:tc>
          <w:tcPr>
            <w:tcW w:type="dxa" w:w="7920"/>
          </w:tcPr>
          <w:p>
            <w:r>
              <w:t>VPS11:Hypomyelination and developmental delay {(NM_021729.5) "c.2536T&gt;G"}</w:t>
            </w:r>
          </w:p>
        </w:tc>
      </w:tr>
      <w:tr>
        <w:tc>
          <w:tcPr>
            <w:tcW w:type="dxa" w:w="1440"/>
          </w:tcPr>
          <w:p>
            <w:r>
              <w:t>1849 - 1852</w:t>
            </w:r>
          </w:p>
        </w:tc>
        <w:tc>
          <w:tcPr>
            <w:tcW w:type="dxa" w:w="7920"/>
          </w:tcPr>
          <w:p>
            <w:r>
              <w:t>VPS13A:Choreoacanthocytosis {(NM_033305.3) "c.2343delA", "c.6059delC", "c.9446_9449dup", "delexon70-73"}</w:t>
            </w:r>
          </w:p>
        </w:tc>
      </w:tr>
      <w:tr>
        <w:tc>
          <w:tcPr>
            <w:tcW w:type="dxa" w:w="1440"/>
          </w:tcPr>
          <w:p>
            <w:r>
              <w:t>1853 - 1854</w:t>
            </w:r>
          </w:p>
        </w:tc>
        <w:tc>
          <w:tcPr>
            <w:tcW w:type="dxa" w:w="7920"/>
          </w:tcPr>
          <w:p>
            <w:r>
              <w:t>VPS13B:Cohen syndrome {(NM_017890) "c.4894C&gt;T" | (NM_017890.4) "c.6732+1G&gt;A"}</w:t>
            </w:r>
          </w:p>
        </w:tc>
      </w:tr>
      <w:tr>
        <w:tc>
          <w:tcPr>
            <w:tcW w:type="dxa" w:w="1440"/>
          </w:tcPr>
          <w:p>
            <w:r>
              <w:t>1855 - 1856</w:t>
            </w:r>
          </w:p>
        </w:tc>
        <w:tc>
          <w:tcPr>
            <w:tcW w:type="dxa" w:w="7920"/>
          </w:tcPr>
          <w:p>
            <w:r>
              <w:t>VPS33B:Arthrogryposis renal dysfunction and cholestasis (ARC) syndrome {(NM_018668.4) "c.403+1G&gt;A", "c.700G&gt;C"}</w:t>
            </w:r>
          </w:p>
        </w:tc>
      </w:tr>
      <w:tr>
        <w:tc>
          <w:tcPr>
            <w:tcW w:type="dxa" w:w="1440"/>
          </w:tcPr>
          <w:p>
            <w:r>
              <w:t>1857 - 1857</w:t>
            </w:r>
          </w:p>
        </w:tc>
        <w:tc>
          <w:tcPr>
            <w:tcW w:type="dxa" w:w="7920"/>
          </w:tcPr>
          <w:p>
            <w:r>
              <w:t>VPS37A:Spastic paraplegia 53, Autosomal Recessive {(NM_152415.3) "c.1146A&gt;T"}</w:t>
            </w:r>
          </w:p>
        </w:tc>
      </w:tr>
      <w:tr>
        <w:tc>
          <w:tcPr>
            <w:tcW w:type="dxa" w:w="1440"/>
          </w:tcPr>
          <w:p>
            <w:r>
              <w:t>1858 - 1858</w:t>
            </w:r>
          </w:p>
        </w:tc>
        <w:tc>
          <w:tcPr>
            <w:tcW w:type="dxa" w:w="7920"/>
          </w:tcPr>
          <w:p>
            <w:r>
              <w:t>VPS45:Neutropenia, severe congenital, 5, Autosomal Recessive {(NM_007259.5) "c.671C&gt;A"}</w:t>
            </w:r>
          </w:p>
        </w:tc>
      </w:tr>
      <w:tr>
        <w:tc>
          <w:tcPr>
            <w:tcW w:type="dxa" w:w="1440"/>
          </w:tcPr>
          <w:p>
            <w:r>
              <w:t>1859 - 1860</w:t>
            </w:r>
          </w:p>
        </w:tc>
        <w:tc>
          <w:tcPr>
            <w:tcW w:type="dxa" w:w="7920"/>
          </w:tcPr>
          <w:p>
            <w:r>
              <w:t>VPS53:Pontocerebellar hypoplasia, type 2E (PCCA2) {(NM_001128159.3) "c.1556+5G&gt;A", "c.2084A&gt;G"}</w:t>
            </w:r>
          </w:p>
        </w:tc>
      </w:tr>
      <w:tr>
        <w:tc>
          <w:tcPr>
            <w:tcW w:type="dxa" w:w="1440"/>
          </w:tcPr>
          <w:p>
            <w:r>
              <w:t>1861 - 1861</w:t>
            </w:r>
          </w:p>
        </w:tc>
        <w:tc>
          <w:tcPr>
            <w:tcW w:type="dxa" w:w="7920"/>
          </w:tcPr>
          <w:p>
            <w:r>
              <w:t>VRK1:Pontocerebellar hypoplasia type 1A {(NM_003384.3) "c.1072C&gt;T"}</w:t>
            </w:r>
          </w:p>
        </w:tc>
      </w:tr>
      <w:tr>
        <w:tc>
          <w:tcPr>
            <w:tcW w:type="dxa" w:w="1440"/>
          </w:tcPr>
          <w:p>
            <w:r>
              <w:t>1862 - 1864</w:t>
            </w:r>
          </w:p>
        </w:tc>
        <w:tc>
          <w:tcPr>
            <w:tcW w:type="dxa" w:w="7920"/>
          </w:tcPr>
          <w:p>
            <w:r>
              <w:t>WFS1:Wolfram-like syndrome, Autosomal Dominant {(NM_006005) "c.1230_1233delCTCT", "c.1770_1773delGTCT", "c.2590G&gt;A"}</w:t>
            </w:r>
          </w:p>
        </w:tc>
      </w:tr>
      <w:tr>
        <w:tc>
          <w:tcPr>
            <w:tcW w:type="dxa" w:w="1440"/>
          </w:tcPr>
          <w:p>
            <w:r>
              <w:t>1865 - 1866</w:t>
            </w:r>
          </w:p>
        </w:tc>
        <w:tc>
          <w:tcPr>
            <w:tcW w:type="dxa" w:w="7920"/>
          </w:tcPr>
          <w:p>
            <w:r>
              <w:t>WISP3:Arthropathy, progressive pseudorheumatoid, of childhood {(NM_003880.3) "c.156C&gt;A ", "c.536_537delGT"}</w:t>
            </w:r>
          </w:p>
        </w:tc>
      </w:tr>
      <w:tr>
        <w:tc>
          <w:tcPr>
            <w:tcW w:type="dxa" w:w="1440"/>
          </w:tcPr>
          <w:p>
            <w:r>
              <w:t>1867 - 1867</w:t>
            </w:r>
          </w:p>
        </w:tc>
        <w:tc>
          <w:tcPr>
            <w:tcW w:type="dxa" w:w="7920"/>
          </w:tcPr>
          <w:p>
            <w:r>
              <w:t>XPC:Xeroderma pigmentosum, group C {(NM_004628.4) "c.566_567delAT"}</w:t>
            </w:r>
          </w:p>
        </w:tc>
      </w:tr>
      <w:tr>
        <w:tc>
          <w:tcPr>
            <w:tcW w:type="dxa" w:w="1440"/>
          </w:tcPr>
          <w:p>
            <w:r>
              <w:t>1868 - 1868</w:t>
            </w:r>
          </w:p>
        </w:tc>
        <w:tc>
          <w:tcPr>
            <w:tcW w:type="dxa" w:w="7920"/>
          </w:tcPr>
          <w:p>
            <w:r>
              <w:t>XRCC2:Fanconi Anemia {(NM_005431.1) "c.643C&gt;T"}</w:t>
            </w:r>
          </w:p>
        </w:tc>
      </w:tr>
      <w:tr>
        <w:tc>
          <w:tcPr>
            <w:tcW w:type="dxa" w:w="1440"/>
          </w:tcPr>
          <w:p>
            <w:r>
              <w:t>1869 - 1869</w:t>
            </w:r>
          </w:p>
        </w:tc>
        <w:tc>
          <w:tcPr>
            <w:tcW w:type="dxa" w:w="7920"/>
          </w:tcPr>
          <w:p>
            <w:r>
              <w:t>ZBTB24:Immunodeficiency-centromeric instability-facial anomalies syndrome-2 {(NM_014797.2) "c.501dupA"}</w:t>
            </w:r>
          </w:p>
        </w:tc>
      </w:tr>
      <w:tr>
        <w:tc>
          <w:tcPr>
            <w:tcW w:type="dxa" w:w="1440"/>
          </w:tcPr>
          <w:p>
            <w:r>
              <w:t>1870 - 1870</w:t>
            </w:r>
          </w:p>
        </w:tc>
        <w:tc>
          <w:tcPr>
            <w:tcW w:type="dxa" w:w="7920"/>
          </w:tcPr>
          <w:p>
            <w:r>
              <w:t>ZMPSTE24:Mandibuloacral dysplasia with type B lipodystrophy {(NM_005857) "c.1085dupT"}</w:t>
            </w:r>
          </w:p>
        </w:tc>
      </w:tr>
      <w:tr>
        <w:tc>
          <w:tcPr>
            <w:tcW w:type="dxa" w:w="1440"/>
          </w:tcPr>
          <w:p>
            <w:r>
              <w:t>1871 - 1872</w:t>
            </w:r>
          </w:p>
        </w:tc>
        <w:tc>
          <w:tcPr>
            <w:tcW w:type="dxa" w:w="7920"/>
          </w:tcPr>
          <w:p>
            <w:r>
              <w:t>ZNF469:Brittle cornea syndrome 1 {(NM_001127464.2) "c.5943delA", "c.9531delG"}</w:t>
            </w:r>
          </w:p>
        </w:tc>
      </w:tr>
    </w:tbl>
    <w:p>
      <w:pPr>
        <w:jc w:val="right"/>
      </w:pPr>
      <w:r>
        <w:rPr>
          <w:rFonts w:ascii="Tahoma" w:hAnsi="Tahoma"/>
          <w:b/>
          <w:sz w:val="16"/>
        </w:rPr>
        <w:t>* לפי החלטת איגוד הגנטיקאים הישראלי, המוטציה מדווחת חיובית רק ליהודים ממוצא קווקזי,De boer M, Gavrieli R, Van leeuwen K, et al. A false-carrier state for the c.579G&gt;A mutation in the NCF1 gene in Ashkenazi Jews. J Med Genet. 2018;55(3):166-172.</w:t>
        <w:br/>
        <w:br/>
        <w:t xml:space="preserve">                       ** לפי החלטת איגוד הגנטיקאים הישראלי, המוטציה מדווחת חיובית רק לאנשים ממוצא דרוזי, Belostotsky R, Seboun E, Idelson GH, et al. Mutations in DHDPSL are responsible for primary hyperoxaluria type III. Am J Hum Genet. 2010;87(3):392-399. doi:10.1016/j.ajhg.2010.07.023.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