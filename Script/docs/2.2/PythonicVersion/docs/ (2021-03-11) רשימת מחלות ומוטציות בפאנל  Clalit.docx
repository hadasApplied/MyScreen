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(2021-03-11) רשימת מחלות ומוטציות בפאנל  Clalit</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68 - 82</w:t>
            </w:r>
          </w:p>
        </w:tc>
        <w:tc>
          <w:tcPr>
            <w:tcW w:type="dxa" w:w="4320"/>
          </w:tcPr>
          <w:p>
            <w:r>
              <w:t>AGXT:Hyperoxaluria, primary, type I {(NM_000030) "c.26C&gt;A" | (NM_000030.3) "c.121G&gt;A", "c.33delC", "c.33dupC", "c.466G&gt;A", "c.584T&gt;G", "c.586G&gt;A", "c.680+1G&gt;A", "c.697C&gt;T", "c.727G&gt;C", "c.731T&gt;C", "c.860_861delGCinsCG", "c.865C&gt;T", "c.893T&gt;C", "c.997A&gt;T"}</w:t>
            </w:r>
          </w:p>
        </w:tc>
      </w:tr>
      <w:tr>
        <w:tc>
          <w:tcPr>
            <w:tcW w:type="dxa" w:w="4320"/>
          </w:tcPr>
          <w:p>
            <w:r>
              <w:t>83 - 85</w:t>
            </w:r>
          </w:p>
        </w:tc>
        <w:tc>
          <w:tcPr>
            <w:tcW w:type="dxa" w:w="4320"/>
          </w:tcPr>
          <w:p>
            <w:r>
              <w:t>AHI1:Joubert syndrome-3 {(NM_017651.4) "c.2212C&gt;T", "c.3032C&gt;G", "c.787dupC"}</w:t>
            </w:r>
          </w:p>
        </w:tc>
      </w:tr>
      <w:tr>
        <w:tc>
          <w:tcPr>
            <w:tcW w:type="dxa" w:w="4320"/>
          </w:tcPr>
          <w:p>
            <w:r>
              <w:t>86 - 86</w:t>
            </w:r>
          </w:p>
        </w:tc>
        <w:tc>
          <w:tcPr>
            <w:tcW w:type="dxa" w:w="4320"/>
          </w:tcPr>
          <w:p>
            <w:r>
              <w:t>AIMP1:Leukodystrophy, hypomyelinating, 3 {(NM_004757.3) "c.292_293delCA"}</w:t>
            </w:r>
          </w:p>
        </w:tc>
      </w:tr>
      <w:tr>
        <w:tc>
          <w:tcPr>
            <w:tcW w:type="dxa" w:w="4320"/>
          </w:tcPr>
          <w:p>
            <w:r>
              <w:t>87 - 89</w:t>
            </w:r>
          </w:p>
        </w:tc>
        <w:tc>
          <w:tcPr>
            <w:tcW w:type="dxa" w:w="4320"/>
          </w:tcPr>
          <w:p>
            <w:r>
              <w:t>AIPL1:Leber congenital amaurosis 4 {(NM_014336.5) "c.211G&gt;T", "c.215G&gt;A", "c.834G&gt;A"}</w:t>
            </w:r>
          </w:p>
        </w:tc>
      </w:tr>
      <w:tr>
        <w:tc>
          <w:tcPr>
            <w:tcW w:type="dxa" w:w="4320"/>
          </w:tcPr>
          <w:p>
            <w:r>
              <w:t>90 - 95</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96 - 96</w:t>
            </w:r>
          </w:p>
        </w:tc>
        <w:tc>
          <w:tcPr>
            <w:tcW w:type="dxa" w:w="4320"/>
          </w:tcPr>
          <w:p>
            <w:r>
              <w:t>ALDH1A3:Microphthalmia, isolated 8 {(NM_000693.4) "c.211G&gt;A"}</w:t>
            </w:r>
          </w:p>
        </w:tc>
      </w:tr>
      <w:tr>
        <w:tc>
          <w:tcPr>
            <w:tcW w:type="dxa" w:w="4320"/>
          </w:tcPr>
          <w:p>
            <w:r>
              <w:t>97 - 97</w:t>
            </w:r>
          </w:p>
        </w:tc>
        <w:tc>
          <w:tcPr>
            <w:tcW w:type="dxa" w:w="4320"/>
          </w:tcPr>
          <w:p>
            <w:r>
              <w:t>ALDH7A1:Epilepsy, pyridoxine-dependent {(NM_001182.5) "c.1489+5G&gt;A"}</w:t>
            </w:r>
          </w:p>
        </w:tc>
      </w:tr>
      <w:tr>
        <w:tc>
          <w:tcPr>
            <w:tcW w:type="dxa" w:w="4320"/>
          </w:tcPr>
          <w:p>
            <w:r>
              <w:t>98 - 105</w:t>
            </w:r>
          </w:p>
        </w:tc>
        <w:tc>
          <w:tcPr>
            <w:tcW w:type="dxa" w:w="4320"/>
          </w:tcPr>
          <w:p>
            <w:r>
              <w:t>ALDOB:Fructose intolerance {(NM_000035) "c.178C&gt;T", "c.360_363delCAAA", "c.612T&gt;A", "c.612T&gt;G", "c.865delC" | (NM_000035.4) "c.1005C&gt;G", "c.448G&gt;C", "c.524C&gt;A"}</w:t>
            </w:r>
          </w:p>
        </w:tc>
      </w:tr>
      <w:tr>
        <w:tc>
          <w:tcPr>
            <w:tcW w:type="dxa" w:w="4320"/>
          </w:tcPr>
          <w:p>
            <w:r>
              <w:t>106 - 108</w:t>
            </w:r>
          </w:p>
        </w:tc>
        <w:tc>
          <w:tcPr>
            <w:tcW w:type="dxa" w:w="4320"/>
          </w:tcPr>
          <w:p>
            <w:r>
              <w:t>ALMS1:Alstrom syndrome {(NM_015120.4) "c.8008C&gt;T", "c.808C&gt;T", "c.8171_8181del"}</w:t>
            </w:r>
          </w:p>
        </w:tc>
      </w:tr>
      <w:tr>
        <w:tc>
          <w:tcPr>
            <w:tcW w:type="dxa" w:w="4320"/>
          </w:tcPr>
          <w:p>
            <w:r>
              <w:t>109 - 111</w:t>
            </w:r>
          </w:p>
        </w:tc>
        <w:tc>
          <w:tcPr>
            <w:tcW w:type="dxa" w:w="4320"/>
          </w:tcPr>
          <w:p>
            <w:r>
              <w:t>ALPL:Hypophosphatasia, infantile {(NM_000478) "c.1337delC" | (NM_000478.6) "c.1348C&gt;T", "c.141C&gt;A"}</w:t>
            </w:r>
          </w:p>
        </w:tc>
      </w:tr>
      <w:tr>
        <w:tc>
          <w:tcPr>
            <w:tcW w:type="dxa" w:w="4320"/>
          </w:tcPr>
          <w:p>
            <w:r>
              <w:t>112 - 112</w:t>
            </w:r>
          </w:p>
        </w:tc>
        <w:tc>
          <w:tcPr>
            <w:tcW w:type="dxa" w:w="4320"/>
          </w:tcPr>
          <w:p>
            <w:r>
              <w:t>AMT:Glycine encephalopathy, AMT-related {(NM_000481.3) "c.125A&gt;G"}</w:t>
            </w:r>
          </w:p>
        </w:tc>
      </w:tr>
      <w:tr>
        <w:tc>
          <w:tcPr>
            <w:tcW w:type="dxa" w:w="4320"/>
          </w:tcPr>
          <w:p>
            <w:r>
              <w:t>113 - 113</w:t>
            </w:r>
          </w:p>
        </w:tc>
        <w:tc>
          <w:tcPr>
            <w:tcW w:type="dxa" w:w="4320"/>
          </w:tcPr>
          <w:p>
            <w:r>
              <w:t>ANO5:Limb-girdle muscular dystrophy {(NM_213599.2) "c.191dupA"}</w:t>
            </w:r>
          </w:p>
        </w:tc>
      </w:tr>
      <w:tr>
        <w:tc>
          <w:tcPr>
            <w:tcW w:type="dxa" w:w="4320"/>
          </w:tcPr>
          <w:p>
            <w:r>
              <w:t>114 - 114</w:t>
            </w:r>
          </w:p>
        </w:tc>
        <w:tc>
          <w:tcPr>
            <w:tcW w:type="dxa" w:w="4320"/>
          </w:tcPr>
          <w:p>
            <w:r>
              <w:t>AP4B1:Spastic paraplegia 47, Autosomal Recessive {(NM_006594.4) "c.664delC"}</w:t>
            </w:r>
          </w:p>
        </w:tc>
      </w:tr>
      <w:tr>
        <w:tc>
          <w:tcPr>
            <w:tcW w:type="dxa" w:w="4320"/>
          </w:tcPr>
          <w:p>
            <w:r>
              <w:t>115 - 115</w:t>
            </w:r>
          </w:p>
        </w:tc>
        <w:tc>
          <w:tcPr>
            <w:tcW w:type="dxa" w:w="4320"/>
          </w:tcPr>
          <w:p>
            <w:r>
              <w:t>APTX:Ataxia, early-onset, with oculomotor apraxia and hypoalbuminemia {(NM_175073.2) "c.837G&gt;A"}</w:t>
            </w:r>
          </w:p>
        </w:tc>
      </w:tr>
      <w:tr>
        <w:tc>
          <w:tcPr>
            <w:tcW w:type="dxa" w:w="4320"/>
          </w:tcPr>
          <w:p>
            <w:r>
              <w:t>116 - 117</w:t>
            </w:r>
          </w:p>
        </w:tc>
        <w:tc>
          <w:tcPr>
            <w:tcW w:type="dxa" w:w="4320"/>
          </w:tcPr>
          <w:p>
            <w:r>
              <w:t>AQP2:Diabetes insipidus, nephrogenic {(NM_000486.5) "c.298G&gt;T", "c.83T&gt;C"}</w:t>
            </w:r>
          </w:p>
        </w:tc>
      </w:tr>
      <w:tr>
        <w:tc>
          <w:tcPr>
            <w:tcW w:type="dxa" w:w="4320"/>
          </w:tcPr>
          <w:p>
            <w:r>
              <w:t>118 - 118</w:t>
            </w:r>
          </w:p>
        </w:tc>
        <w:tc>
          <w:tcPr>
            <w:tcW w:type="dxa" w:w="4320"/>
          </w:tcPr>
          <w:p>
            <w:r>
              <w:t>ARFGEF2:Periventricular heterotopia with microcephaly {(NM_006420.3) "c.1958+1G&gt;A"}</w:t>
            </w:r>
          </w:p>
        </w:tc>
      </w:tr>
      <w:tr>
        <w:tc>
          <w:tcPr>
            <w:tcW w:type="dxa" w:w="4320"/>
          </w:tcPr>
          <w:p>
            <w:r>
              <w:t>119 - 119</w:t>
            </w:r>
          </w:p>
        </w:tc>
        <w:tc>
          <w:tcPr>
            <w:tcW w:type="dxa" w:w="4320"/>
          </w:tcPr>
          <w:p>
            <w:r>
              <w:t>ARHGDIA:Nephrotic syndrome, type 8 {(NM_004309.6) "c.518G&gt;T"}</w:t>
            </w:r>
          </w:p>
        </w:tc>
      </w:tr>
      <w:tr>
        <w:tc>
          <w:tcPr>
            <w:tcW w:type="dxa" w:w="4320"/>
          </w:tcPr>
          <w:p>
            <w:r>
              <w:t>120 - 120</w:t>
            </w:r>
          </w:p>
        </w:tc>
        <w:tc>
          <w:tcPr>
            <w:tcW w:type="dxa" w:w="4320"/>
          </w:tcPr>
          <w:p>
            <w:r>
              <w:t>ARL6:Bardet-Biedl syndrome 3 {(NM_032146.5) "c.364C&gt;T"}</w:t>
            </w:r>
          </w:p>
        </w:tc>
      </w:tr>
      <w:tr>
        <w:tc>
          <w:tcPr>
            <w:tcW w:type="dxa" w:w="4320"/>
          </w:tcPr>
          <w:p>
            <w:r>
              <w:t>121 - 134</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135 - 135</w:t>
            </w:r>
          </w:p>
        </w:tc>
        <w:tc>
          <w:tcPr>
            <w:tcW w:type="dxa" w:w="4320"/>
          </w:tcPr>
          <w:p>
            <w:r>
              <w:t>ARSG:Usher syndrome, type IV {(NM_014960) "c.133G&gt;T"}</w:t>
            </w:r>
          </w:p>
        </w:tc>
      </w:tr>
      <w:tr>
        <w:tc>
          <w:tcPr>
            <w:tcW w:type="dxa" w:w="4320"/>
          </w:tcPr>
          <w:p>
            <w:r>
              <w:t>136 - 136</w:t>
            </w:r>
          </w:p>
        </w:tc>
        <w:tc>
          <w:tcPr>
            <w:tcW w:type="dxa" w:w="4320"/>
          </w:tcPr>
          <w:p>
            <w:r>
              <w:t>ASL:Argininosuccinic aciduria {(NM_000048.4) "c.346C&gt;T"}</w:t>
            </w:r>
          </w:p>
        </w:tc>
      </w:tr>
      <w:tr>
        <w:tc>
          <w:tcPr>
            <w:tcW w:type="dxa" w:w="4320"/>
          </w:tcPr>
          <w:p>
            <w:r>
              <w:t>137 - 137</w:t>
            </w:r>
          </w:p>
        </w:tc>
        <w:tc>
          <w:tcPr>
            <w:tcW w:type="dxa" w:w="4320"/>
          </w:tcPr>
          <w:p>
            <w:r>
              <w:t>ASNS:Asparagine synthetase deficiency {(NM_183356.3) "c.1084T&gt;G"}</w:t>
            </w:r>
          </w:p>
        </w:tc>
      </w:tr>
      <w:tr>
        <w:tc>
          <w:tcPr>
            <w:tcW w:type="dxa" w:w="4320"/>
          </w:tcPr>
          <w:p>
            <w:r>
              <w:t>138 - 141</w:t>
            </w:r>
          </w:p>
        </w:tc>
        <w:tc>
          <w:tcPr>
            <w:tcW w:type="dxa" w:w="4320"/>
          </w:tcPr>
          <w:p>
            <w:r>
              <w:t>ASPA:Canavan Disease {(NM_001128085.1) "c.433-2A&gt;G", "c.693C&gt;A", "c.854A&gt;C", "c.914C&gt;A"}</w:t>
            </w:r>
          </w:p>
        </w:tc>
      </w:tr>
      <w:tr>
        <w:tc>
          <w:tcPr>
            <w:tcW w:type="dxa" w:w="4320"/>
          </w:tcPr>
          <w:p>
            <w:r>
              <w:t>142 - 142</w:t>
            </w:r>
          </w:p>
        </w:tc>
        <w:tc>
          <w:tcPr>
            <w:tcW w:type="dxa" w:w="4320"/>
          </w:tcPr>
          <w:p>
            <w:r>
              <w:t>ASS1:Citrullinemia,classic {(NM_000050) "c.1168G&gt;A"}</w:t>
            </w:r>
          </w:p>
        </w:tc>
      </w:tr>
      <w:tr>
        <w:tc>
          <w:tcPr>
            <w:tcW w:type="dxa" w:w="4320"/>
          </w:tcPr>
          <w:p>
            <w:r>
              <w:t>143 - 156</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157 - 157</w:t>
            </w:r>
          </w:p>
        </w:tc>
        <w:tc>
          <w:tcPr>
            <w:tcW w:type="dxa" w:w="4320"/>
          </w:tcPr>
          <w:p>
            <w:r>
              <w:t>ATP6V0A2:Cutis laxa, Autosomal Recessive, type IIA {(NM_012463.4) "c.2375C&gt;G"}</w:t>
            </w:r>
          </w:p>
        </w:tc>
      </w:tr>
      <w:tr>
        <w:tc>
          <w:tcPr>
            <w:tcW w:type="dxa" w:w="4320"/>
          </w:tcPr>
          <w:p>
            <w:r>
              <w:t>158 - 180</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181 - 181</w:t>
            </w:r>
          </w:p>
        </w:tc>
        <w:tc>
          <w:tcPr>
            <w:tcW w:type="dxa" w:w="4320"/>
          </w:tcPr>
          <w:p>
            <w:r>
              <w:t>ATP8B1:Cholestasis, progressive familial intrahepatic 1  {(NM_005603) "c.2854C&gt;T"}</w:t>
            </w:r>
          </w:p>
        </w:tc>
      </w:tr>
      <w:tr>
        <w:tc>
          <w:tcPr>
            <w:tcW w:type="dxa" w:w="4320"/>
          </w:tcPr>
          <w:p>
            <w:r>
              <w:t>182 - 182</w:t>
            </w:r>
          </w:p>
        </w:tc>
        <w:tc>
          <w:tcPr>
            <w:tcW w:type="dxa" w:w="4320"/>
          </w:tcPr>
          <w:p>
            <w:r>
              <w:t>AVP:Familial neurohypophyseal diabetes insipidus {(NM_000490) "c.77C&gt;T"}</w:t>
            </w:r>
          </w:p>
        </w:tc>
      </w:tr>
      <w:tr>
        <w:tc>
          <w:tcPr>
            <w:tcW w:type="dxa" w:w="4320"/>
          </w:tcPr>
          <w:p>
            <w:r>
              <w:t>183 - 183</w:t>
            </w:r>
          </w:p>
        </w:tc>
        <w:tc>
          <w:tcPr>
            <w:tcW w:type="dxa" w:w="4320"/>
          </w:tcPr>
          <w:p>
            <w:r>
              <w:t>B3GALNT2:Muscular dystrophy-dystroglycanopathy (congenital with brain and eye anomalies, type A, 11) {(NM_152490.5) "c.236-1G&gt;C"}</w:t>
            </w:r>
          </w:p>
        </w:tc>
      </w:tr>
      <w:tr>
        <w:tc>
          <w:tcPr>
            <w:tcW w:type="dxa" w:w="4320"/>
          </w:tcPr>
          <w:p>
            <w:r>
              <w:t>184 - 184</w:t>
            </w:r>
          </w:p>
        </w:tc>
        <w:tc>
          <w:tcPr>
            <w:tcW w:type="dxa" w:w="4320"/>
          </w:tcPr>
          <w:p>
            <w:r>
              <w:t>B4GALT1:Congenital disorder of glycosylation, type IId {(NM_001497) "c.61C&gt;T"}</w:t>
            </w:r>
          </w:p>
        </w:tc>
      </w:tr>
      <w:tr>
        <w:tc>
          <w:tcPr>
            <w:tcW w:type="dxa" w:w="4320"/>
          </w:tcPr>
          <w:p>
            <w:r>
              <w:t>185 - 187</w:t>
            </w:r>
          </w:p>
        </w:tc>
        <w:tc>
          <w:tcPr>
            <w:tcW w:type="dxa" w:w="4320"/>
          </w:tcPr>
          <w:p>
            <w:r>
              <w:t>BBS10:Bardet-Biedl syndrome 10 {(NM_024685.4) "c.1091delA", "c.1399delA", "c.271dupT"}</w:t>
            </w:r>
          </w:p>
        </w:tc>
      </w:tr>
      <w:tr>
        <w:tc>
          <w:tcPr>
            <w:tcW w:type="dxa" w:w="4320"/>
          </w:tcPr>
          <w:p>
            <w:r>
              <w:t>188 - 189</w:t>
            </w:r>
          </w:p>
        </w:tc>
        <w:tc>
          <w:tcPr>
            <w:tcW w:type="dxa" w:w="4320"/>
          </w:tcPr>
          <w:p>
            <w:r>
              <w:t>BBS1:Bardet-Biedl syndrome 1 {(NM_024649.5) "c.1169T&gt;G", "c.479G&gt;A"}</w:t>
            </w:r>
          </w:p>
        </w:tc>
      </w:tr>
      <w:tr>
        <w:tc>
          <w:tcPr>
            <w:tcW w:type="dxa" w:w="4320"/>
          </w:tcPr>
          <w:p>
            <w:r>
              <w:t>190 - 194</w:t>
            </w:r>
          </w:p>
        </w:tc>
        <w:tc>
          <w:tcPr>
            <w:tcW w:type="dxa" w:w="4320"/>
          </w:tcPr>
          <w:p>
            <w:r>
              <w:t>BBS2:Bardet-Biedl syndrome 2 {(NM_031885.4) "c.1895G&gt;C", "c.224T&gt;G", "c.311A&gt;C", "c.401C&gt;G", "c.98C&gt;A"}</w:t>
            </w:r>
          </w:p>
        </w:tc>
      </w:tr>
      <w:tr>
        <w:tc>
          <w:tcPr>
            <w:tcW w:type="dxa" w:w="4320"/>
          </w:tcPr>
          <w:p>
            <w:r>
              <w:t>195 - 196</w:t>
            </w:r>
          </w:p>
        </w:tc>
        <w:tc>
          <w:tcPr>
            <w:tcW w:type="dxa" w:w="4320"/>
          </w:tcPr>
          <w:p>
            <w:r>
              <w:t>BBS4:Bardet-Biedl syndrome 4 {(NM_033028.5) "c.77-1421_221-1229del5784 ", "c.884G&gt;C"}</w:t>
            </w:r>
          </w:p>
        </w:tc>
      </w:tr>
      <w:tr>
        <w:tc>
          <w:tcPr>
            <w:tcW w:type="dxa" w:w="4320"/>
          </w:tcPr>
          <w:p>
            <w:r>
              <w:t>197 - 197</w:t>
            </w:r>
          </w:p>
        </w:tc>
        <w:tc>
          <w:tcPr>
            <w:tcW w:type="dxa" w:w="4320"/>
          </w:tcPr>
          <w:p>
            <w:r>
              <w:t>BBS7:Bardet-Biedl syndrome 7 {(NM_176824.3) "c.1786G&gt;A"}</w:t>
            </w:r>
          </w:p>
        </w:tc>
      </w:tr>
      <w:tr>
        <w:tc>
          <w:tcPr>
            <w:tcW w:type="dxa" w:w="4320"/>
          </w:tcPr>
          <w:p>
            <w:r>
              <w:t>198 - 199</w:t>
            </w:r>
          </w:p>
        </w:tc>
        <w:tc>
          <w:tcPr>
            <w:tcW w:type="dxa" w:w="4320"/>
          </w:tcPr>
          <w:p>
            <w:r>
              <w:t>BBS9:Bardet-Biedl syndrome 9 {(NM_014451) "c.1063C&gt;T", "c.1669+1G&gt;A"}</w:t>
            </w:r>
          </w:p>
        </w:tc>
      </w:tr>
      <w:tr>
        <w:tc>
          <w:tcPr>
            <w:tcW w:type="dxa" w:w="4320"/>
          </w:tcPr>
          <w:p>
            <w:r>
              <w:t>200 - 206</w:t>
            </w:r>
          </w:p>
        </w:tc>
        <w:tc>
          <w:tcPr>
            <w:tcW w:type="dxa" w:w="4320"/>
          </w:tcPr>
          <w:p>
            <w:r>
              <w:t>BCKDHA:Maple syrup urine disease, type Ia {(NM_000709.4) "c.169delG", "c.718del", "c.792C&gt;G", "c.859C&gt;T", "c.890G&gt;A", "c.909_910delGT", "c.935_937del"}</w:t>
            </w:r>
          </w:p>
        </w:tc>
      </w:tr>
      <w:tr>
        <w:tc>
          <w:tcPr>
            <w:tcW w:type="dxa" w:w="4320"/>
          </w:tcPr>
          <w:p>
            <w:r>
              <w:t>207 - 213</w:t>
            </w:r>
          </w:p>
        </w:tc>
        <w:tc>
          <w:tcPr>
            <w:tcW w:type="dxa" w:w="4320"/>
          </w:tcPr>
          <w:p>
            <w:r>
              <w:t>BCKDHB:Maple syrup urine disease, type Ib {(NM_000056.4) "c.1016C&gt;T", "c.1114G&gt;T", "c.356T&gt;G", "c.548G&gt;C", "c.670C&gt;T", "c.800_803delAGGA", "c.832G&gt;A"}</w:t>
            </w:r>
          </w:p>
        </w:tc>
      </w:tr>
      <w:tr>
        <w:tc>
          <w:tcPr>
            <w:tcW w:type="dxa" w:w="4320"/>
          </w:tcPr>
          <w:p>
            <w:r>
              <w:t>214 - 220</w:t>
            </w:r>
          </w:p>
        </w:tc>
        <w:tc>
          <w:tcPr>
            <w:tcW w:type="dxa" w:w="4320"/>
          </w:tcPr>
          <w:p>
            <w:r>
              <w:t>BLM:Bloom syndrome {(NM_000057) "c.1642C&gt;T", "c.2512C&gt;T" | (NM_000057.4) "c.1984_1985delAA", "c.2207_2212delATCTGAinsTAGATTC", "c.2407dupT", "c.3510T&gt;A", "c.98+1G&gt;T"}</w:t>
            </w:r>
          </w:p>
        </w:tc>
      </w:tr>
      <w:tr>
        <w:tc>
          <w:tcPr>
            <w:tcW w:type="dxa" w:w="4320"/>
          </w:tcPr>
          <w:p>
            <w:r>
              <w:t>221 - 221</w:t>
            </w:r>
          </w:p>
        </w:tc>
        <w:tc>
          <w:tcPr>
            <w:tcW w:type="dxa" w:w="4320"/>
          </w:tcPr>
          <w:p>
            <w:r>
              <w:t>BMPER:Diaphanospondylodysostosis {(NM_133468.5) "c.310C&gt;T"}</w:t>
            </w:r>
          </w:p>
        </w:tc>
      </w:tr>
      <w:tr>
        <w:tc>
          <w:tcPr>
            <w:tcW w:type="dxa" w:w="4320"/>
          </w:tcPr>
          <w:p>
            <w:r>
              <w:t>222 - 222</w:t>
            </w:r>
          </w:p>
        </w:tc>
        <w:tc>
          <w:tcPr>
            <w:tcW w:type="dxa" w:w="4320"/>
          </w:tcPr>
          <w:p>
            <w:r>
              <w:t>BMPR1B:Brachydactyly type A2 {(NM_001256793.2) "c.377G&gt;A"}</w:t>
            </w:r>
          </w:p>
        </w:tc>
      </w:tr>
      <w:tr>
        <w:tc>
          <w:tcPr>
            <w:tcW w:type="dxa" w:w="4320"/>
          </w:tcPr>
          <w:p>
            <w:r>
              <w:t>223 - 224</w:t>
            </w:r>
          </w:p>
        </w:tc>
        <w:tc>
          <w:tcPr>
            <w:tcW w:type="dxa" w:w="4320"/>
          </w:tcPr>
          <w:p>
            <w:r>
              <w:t>BSND:Bartter syndrome, type 4a infantile variant with sensorineuronal deafness {(NM_057176.3) "c.167_168insTTTCCC", "c.28G&gt;A"}</w:t>
            </w:r>
          </w:p>
        </w:tc>
      </w:tr>
      <w:tr>
        <w:tc>
          <w:tcPr>
            <w:tcW w:type="dxa" w:w="4320"/>
          </w:tcPr>
          <w:p>
            <w:r>
              <w:t>225 - 226</w:t>
            </w:r>
          </w:p>
        </w:tc>
        <w:tc>
          <w:tcPr>
            <w:tcW w:type="dxa" w:w="4320"/>
          </w:tcPr>
          <w:p>
            <w:r>
              <w:t>BTD:Biotinidase deficiency {(NM_000060) "c.393delC" | (NM_000060.4) "c.100G&gt;A"}</w:t>
            </w:r>
          </w:p>
        </w:tc>
      </w:tr>
      <w:tr>
        <w:tc>
          <w:tcPr>
            <w:tcW w:type="dxa" w:w="4320"/>
          </w:tcPr>
          <w:p>
            <w:r>
              <w:t>227 - 229</w:t>
            </w:r>
          </w:p>
        </w:tc>
        <w:tc>
          <w:tcPr>
            <w:tcW w:type="dxa" w:w="4320"/>
          </w:tcPr>
          <w:p>
            <w:r>
              <w:t>C12ORF65:Spastic paraplegia 55, Autosomal Recessive {(NM_152269) "c.346delG" | (NM_152269.5) "c.282+2T&gt;A", "c.413_417delAACAA"}</w:t>
            </w:r>
          </w:p>
        </w:tc>
      </w:tr>
      <w:tr>
        <w:tc>
          <w:tcPr>
            <w:tcW w:type="dxa" w:w="4320"/>
          </w:tcPr>
          <w:p>
            <w:r>
              <w:t>230 - 230</w:t>
            </w:r>
          </w:p>
        </w:tc>
        <w:tc>
          <w:tcPr>
            <w:tcW w:type="dxa" w:w="4320"/>
          </w:tcPr>
          <w:p>
            <w:r>
              <w:t>C21orf59:Ciliary dyskinesia, primary, 26 {(NM_021254.4) "c.735C&gt;G"}</w:t>
            </w:r>
          </w:p>
        </w:tc>
      </w:tr>
      <w:tr>
        <w:tc>
          <w:tcPr>
            <w:tcW w:type="dxa" w:w="4320"/>
          </w:tcPr>
          <w:p>
            <w:r>
              <w:t>231 - 236</w:t>
            </w:r>
          </w:p>
        </w:tc>
        <w:tc>
          <w:tcPr>
            <w:tcW w:type="dxa" w:w="4320"/>
          </w:tcPr>
          <w:p>
            <w:r>
              <w:t>C2ORF71:Retinitis pigmentosa 54 {(NM_001029883) "c.2334T&gt;A", "c.2756_2768delAGCCAGCCCTGGA", "c.3289C&gt;T", "c.478_479insA", "c.556C&gt;T", "c.776_777delAG"}</w:t>
            </w:r>
          </w:p>
        </w:tc>
      </w:tr>
      <w:tr>
        <w:tc>
          <w:tcPr>
            <w:tcW w:type="dxa" w:w="4320"/>
          </w:tcPr>
          <w:p>
            <w:r>
              <w:t>237 - 239</w:t>
            </w:r>
          </w:p>
        </w:tc>
        <w:tc>
          <w:tcPr>
            <w:tcW w:type="dxa" w:w="4320"/>
          </w:tcPr>
          <w:p>
            <w:r>
              <w:t>C8orf37:Retinitis pigmentosa 64 {(NM_177965.4) "c.497T&gt;A", "c.529C&gt;T", "c.545A&gt;G"}</w:t>
            </w:r>
          </w:p>
        </w:tc>
      </w:tr>
      <w:tr>
        <w:tc>
          <w:tcPr>
            <w:tcW w:type="dxa" w:w="4320"/>
          </w:tcPr>
          <w:p>
            <w:r>
              <w:t>240 - 242</w:t>
            </w:r>
          </w:p>
        </w:tc>
        <w:tc>
          <w:tcPr>
            <w:tcW w:type="dxa" w:w="4320"/>
          </w:tcPr>
          <w:p>
            <w:r>
              <w:t>CAPN3:Muscular dystrophy, limb-girdle, type 2A {(NM_000070) "c.1076C&gt;T", "c.1469G&gt;A", "c.367C&gt;A"}</w:t>
            </w:r>
          </w:p>
        </w:tc>
      </w:tr>
      <w:tr>
        <w:tc>
          <w:tcPr>
            <w:tcW w:type="dxa" w:w="4320"/>
          </w:tcPr>
          <w:p>
            <w:r>
              <w:t>243 - 243</w:t>
            </w:r>
          </w:p>
        </w:tc>
        <w:tc>
          <w:tcPr>
            <w:tcW w:type="dxa" w:w="4320"/>
          </w:tcPr>
          <w:p>
            <w:r>
              <w:t>CASQ2:Ventricular tachycardia, catecholaminergic polymorphic, 2 {(NM_001232.3) "c.919G&gt;C"}</w:t>
            </w:r>
          </w:p>
        </w:tc>
      </w:tr>
      <w:tr>
        <w:tc>
          <w:tcPr>
            <w:tcW w:type="dxa" w:w="4320"/>
          </w:tcPr>
          <w:p>
            <w:r>
              <w:t>244 - 248</w:t>
            </w:r>
          </w:p>
        </w:tc>
        <w:tc>
          <w:tcPr>
            <w:tcW w:type="dxa" w:w="4320"/>
          </w:tcPr>
          <w:p>
            <w:r>
              <w:t>CBS:Homocystinuria, thrombosis, hyperhomocysteinemic {(NM_000071.2) "c.1006C&gt;T", "c.1224-2A&gt;C", "c.1261delG", "c.785C&gt;G" | (NM_001178008.2) "c.919G&gt;A"}</w:t>
            </w:r>
          </w:p>
        </w:tc>
      </w:tr>
      <w:tr>
        <w:tc>
          <w:tcPr>
            <w:tcW w:type="dxa" w:w="4320"/>
          </w:tcPr>
          <w:p>
            <w:r>
              <w:t>249 - 249</w:t>
            </w:r>
          </w:p>
        </w:tc>
        <w:tc>
          <w:tcPr>
            <w:tcW w:type="dxa" w:w="4320"/>
          </w:tcPr>
          <w:p>
            <w:r>
              <w:t>CC2D1A:Mental retardation, Autosomal Recessive 3 - MRT3 {(NM_017721.5) "c.1468+1_1824-1del"}</w:t>
            </w:r>
          </w:p>
        </w:tc>
      </w:tr>
      <w:tr>
        <w:tc>
          <w:tcPr>
            <w:tcW w:type="dxa" w:w="4320"/>
          </w:tcPr>
          <w:p>
            <w:r>
              <w:t>250 - 250</w:t>
            </w:r>
          </w:p>
        </w:tc>
        <w:tc>
          <w:tcPr>
            <w:tcW w:type="dxa" w:w="4320"/>
          </w:tcPr>
          <w:p>
            <w:r>
              <w:t>CC2D2A:Mental retardation, Autosomal Recessive 3 - MRT3 {(NM_001080522) "c.308delG"}</w:t>
            </w:r>
          </w:p>
        </w:tc>
      </w:tr>
      <w:tr>
        <w:tc>
          <w:tcPr>
            <w:tcW w:type="dxa" w:w="4320"/>
          </w:tcPr>
          <w:p>
            <w:r>
              <w:t>251 - 251</w:t>
            </w:r>
          </w:p>
        </w:tc>
        <w:tc>
          <w:tcPr>
            <w:tcW w:type="dxa" w:w="4320"/>
          </w:tcPr>
          <w:p>
            <w:r>
              <w:t>CCDC114:Ciliary dyskinesia, primary, 20 {(NM_144577) "c.939delT"}</w:t>
            </w:r>
          </w:p>
        </w:tc>
      </w:tr>
      <w:tr>
        <w:tc>
          <w:tcPr>
            <w:tcW w:type="dxa" w:w="4320"/>
          </w:tcPr>
          <w:p>
            <w:r>
              <w:t>252 - 252</w:t>
            </w:r>
          </w:p>
        </w:tc>
        <w:tc>
          <w:tcPr>
            <w:tcW w:type="dxa" w:w="4320"/>
          </w:tcPr>
          <w:p>
            <w:r>
              <w:t>CCDC174:Birk Volodarsky PMR Synderome Hypotonia and psychomotor developmental delay {(NM_016474.5) "c.1404A&gt;G"}</w:t>
            </w:r>
          </w:p>
        </w:tc>
      </w:tr>
      <w:tr>
        <w:tc>
          <w:tcPr>
            <w:tcW w:type="dxa" w:w="4320"/>
          </w:tcPr>
          <w:p>
            <w:r>
              <w:t>253 - 253</w:t>
            </w:r>
          </w:p>
        </w:tc>
        <w:tc>
          <w:tcPr>
            <w:tcW w:type="dxa" w:w="4320"/>
          </w:tcPr>
          <w:p>
            <w:r>
              <w:t>CCDC65:Ciliary dyskinesia, primary, 27 {(NM_033124.5) "c.877_878delAT"}</w:t>
            </w:r>
          </w:p>
        </w:tc>
      </w:tr>
      <w:tr>
        <w:tc>
          <w:tcPr>
            <w:tcW w:type="dxa" w:w="4320"/>
          </w:tcPr>
          <w:p>
            <w:r>
              <w:t>254 - 254</w:t>
            </w:r>
          </w:p>
        </w:tc>
        <w:tc>
          <w:tcPr>
            <w:tcW w:type="dxa" w:w="4320"/>
          </w:tcPr>
          <w:p>
            <w:r>
              <w:t>CCDC88C:Hydrocephalus, nonsyndromic, Autosomal Recessive {(NM_001080414.4) "c.934C&gt;T"}</w:t>
            </w:r>
          </w:p>
        </w:tc>
      </w:tr>
      <w:tr>
        <w:tc>
          <w:tcPr>
            <w:tcW w:type="dxa" w:w="4320"/>
          </w:tcPr>
          <w:p>
            <w:r>
              <w:t>255 - 258</w:t>
            </w:r>
          </w:p>
        </w:tc>
        <w:tc>
          <w:tcPr>
            <w:tcW w:type="dxa" w:w="4320"/>
          </w:tcPr>
          <w:p>
            <w:r>
              <w:t>CCNO:Ciliary dyskinesia, primary, 29 {(NM_021147) "c.165delC", "c.258_262dupGGCCC", "c.481_482delCT", "c.638T&gt;C"}</w:t>
            </w:r>
          </w:p>
        </w:tc>
      </w:tr>
      <w:tr>
        <w:tc>
          <w:tcPr>
            <w:tcW w:type="dxa" w:w="4320"/>
          </w:tcPr>
          <w:p>
            <w:r>
              <w:t>259 - 259</w:t>
            </w:r>
          </w:p>
        </w:tc>
        <w:tc>
          <w:tcPr>
            <w:tcW w:type="dxa" w:w="4320"/>
          </w:tcPr>
          <w:p>
            <w:r>
              <w:t>CD59:Hemolytic anemia &amp; immune-mediated polyneuropathy, CD59-related {(NM_203330.2) "c.266G&gt;A"}</w:t>
            </w:r>
          </w:p>
        </w:tc>
      </w:tr>
      <w:tr>
        <w:tc>
          <w:tcPr>
            <w:tcW w:type="dxa" w:w="4320"/>
          </w:tcPr>
          <w:p>
            <w:r>
              <w:t>260 - 260</w:t>
            </w:r>
          </w:p>
        </w:tc>
        <w:tc>
          <w:tcPr>
            <w:tcW w:type="dxa" w:w="4320"/>
          </w:tcPr>
          <w:p>
            <w:r>
              <w:t>CDAN1:Dyserythropoietic anemia, congenital, type Ia {(NM_138477.4) "c.3124C&gt;T"}</w:t>
            </w:r>
          </w:p>
        </w:tc>
      </w:tr>
      <w:tr>
        <w:tc>
          <w:tcPr>
            <w:tcW w:type="dxa" w:w="4320"/>
          </w:tcPr>
          <w:p>
            <w:r>
              <w:t>261 - 261</w:t>
            </w:r>
          </w:p>
        </w:tc>
        <w:tc>
          <w:tcPr>
            <w:tcW w:type="dxa" w:w="4320"/>
          </w:tcPr>
          <w:p>
            <w:r>
              <w:t>CDH23:Usher Syndrome Type ID {(NM_022124.6) "c.7903G&gt;T"}</w:t>
            </w:r>
          </w:p>
        </w:tc>
      </w:tr>
      <w:tr>
        <w:tc>
          <w:tcPr>
            <w:tcW w:type="dxa" w:w="4320"/>
          </w:tcPr>
          <w:p>
            <w:r>
              <w:t>262 - 262</w:t>
            </w:r>
          </w:p>
        </w:tc>
        <w:tc>
          <w:tcPr>
            <w:tcW w:type="dxa" w:w="4320"/>
          </w:tcPr>
          <w:p>
            <w:r>
              <w:t>CDK10:Al Kaissi syndrome {(NM_052988) "c.870_871del"}</w:t>
            </w:r>
          </w:p>
        </w:tc>
      </w:tr>
      <w:tr>
        <w:tc>
          <w:tcPr>
            <w:tcW w:type="dxa" w:w="4320"/>
          </w:tcPr>
          <w:p>
            <w:r>
              <w:t>263 - 263</w:t>
            </w:r>
          </w:p>
        </w:tc>
        <w:tc>
          <w:tcPr>
            <w:tcW w:type="dxa" w:w="4320"/>
          </w:tcPr>
          <w:p>
            <w:r>
              <w:t>CDK5:Lissencephaly 7 with cerebellar hypoplasia {(NM_004935.4) "c.580+1G&gt;A"}</w:t>
            </w:r>
          </w:p>
        </w:tc>
      </w:tr>
      <w:tr>
        <w:tc>
          <w:tcPr>
            <w:tcW w:type="dxa" w:w="4320"/>
          </w:tcPr>
          <w:p>
            <w:r>
              <w:t>264 - 264</w:t>
            </w:r>
          </w:p>
        </w:tc>
        <w:tc>
          <w:tcPr>
            <w:tcW w:type="dxa" w:w="4320"/>
          </w:tcPr>
          <w:p>
            <w:r>
              <w:t>CEACAM16:Deafness, autosomal recessive {(NM_001039213) "c.703C&gt;T"}</w:t>
            </w:r>
          </w:p>
        </w:tc>
      </w:tr>
      <w:tr>
        <w:tc>
          <w:tcPr>
            <w:tcW w:type="dxa" w:w="4320"/>
          </w:tcPr>
          <w:p>
            <w:r>
              <w:t>265 - 265</w:t>
            </w:r>
          </w:p>
        </w:tc>
        <w:tc>
          <w:tcPr>
            <w:tcW w:type="dxa" w:w="4320"/>
          </w:tcPr>
          <w:p>
            <w:r>
              <w:t>CECR1:Adenosine deaminase 2 deficency {(NM_001282225.2) "c.140_141insT"}</w:t>
            </w:r>
          </w:p>
        </w:tc>
      </w:tr>
      <w:tr>
        <w:tc>
          <w:tcPr>
            <w:tcW w:type="dxa" w:w="4320"/>
          </w:tcPr>
          <w:p>
            <w:r>
              <w:t>266 - 266</w:t>
            </w:r>
          </w:p>
        </w:tc>
        <w:tc>
          <w:tcPr>
            <w:tcW w:type="dxa" w:w="4320"/>
          </w:tcPr>
          <w:p>
            <w:r>
              <w:t>CECR1:Polyarteritis nodosa, childhood-onset {(NM_001282225.2) "c.139G&gt;A"}</w:t>
            </w:r>
          </w:p>
        </w:tc>
      </w:tr>
      <w:tr>
        <w:tc>
          <w:tcPr>
            <w:tcW w:type="dxa" w:w="4320"/>
          </w:tcPr>
          <w:p>
            <w:r>
              <w:t>267 - 267</w:t>
            </w:r>
          </w:p>
        </w:tc>
        <w:tc>
          <w:tcPr>
            <w:tcW w:type="dxa" w:w="4320"/>
          </w:tcPr>
          <w:p>
            <w:r>
              <w:t>CENPJ:Microcephaly, primary, Autosomal Recessive {(NM_018451.5) "c.3243_3246delTCAG"}</w:t>
            </w:r>
          </w:p>
        </w:tc>
      </w:tr>
      <w:tr>
        <w:tc>
          <w:tcPr>
            <w:tcW w:type="dxa" w:w="4320"/>
          </w:tcPr>
          <w:p>
            <w:r>
              <w:t>268 - 268</w:t>
            </w:r>
          </w:p>
        </w:tc>
        <w:tc>
          <w:tcPr>
            <w:tcW w:type="dxa" w:w="4320"/>
          </w:tcPr>
          <w:p>
            <w:r>
              <w:t>CEP104:Joubert syndrome (JBTS) {(NM_014704.4) "c.1328_1329insT"}</w:t>
            </w:r>
          </w:p>
        </w:tc>
      </w:tr>
      <w:tr>
        <w:tc>
          <w:tcPr>
            <w:tcW w:type="dxa" w:w="4320"/>
          </w:tcPr>
          <w:p>
            <w:r>
              <w:t>269 - 269</w:t>
            </w:r>
          </w:p>
        </w:tc>
        <w:tc>
          <w:tcPr>
            <w:tcW w:type="dxa" w:w="4320"/>
          </w:tcPr>
          <w:p>
            <w:r>
              <w:t>CEP152:Microcephaly 9, primary, Autosomal Recessive {(NM_014985.3) "c.2281-2A&gt;G"}</w:t>
            </w:r>
          </w:p>
        </w:tc>
      </w:tr>
      <w:tr>
        <w:tc>
          <w:tcPr>
            <w:tcW w:type="dxa" w:w="4320"/>
          </w:tcPr>
          <w:p>
            <w:r>
              <w:t>270 - 278</w:t>
            </w:r>
          </w:p>
        </w:tc>
        <w:tc>
          <w:tcPr>
            <w:tcW w:type="dxa" w:w="4320"/>
          </w:tcPr>
          <w:p>
            <w:r>
              <w:t>CEP290:Meckel syndrome 4 {(NM_025114) "c.5668G&gt;T", "c.5824C&gt;T", "c.6760A&gt;T" | (NM_025114.3) "c.1225delA", "c.164_167delCTCA", "c.1666delA", "c.4393C&gt;T", "c.4771C&gt;T", "c.5788A&gt;T"}</w:t>
            </w:r>
          </w:p>
        </w:tc>
      </w:tr>
      <w:tr>
        <w:tc>
          <w:tcPr>
            <w:tcW w:type="dxa" w:w="4320"/>
          </w:tcPr>
          <w:p>
            <w:r>
              <w:t>279 - 279</w:t>
            </w:r>
          </w:p>
        </w:tc>
        <w:tc>
          <w:tcPr>
            <w:tcW w:type="dxa" w:w="4320"/>
          </w:tcPr>
          <w:p>
            <w:r>
              <w:t>CERKL:Retinitis pigmentosa 26 {(NM_001030311.2) "c.238+1G&gt;A"}</w:t>
            </w:r>
          </w:p>
        </w:tc>
      </w:tr>
      <w:tr>
        <w:tc>
          <w:tcPr>
            <w:tcW w:type="dxa" w:w="4320"/>
          </w:tcPr>
          <w:p>
            <w:r>
              <w:t>280 - 280</w:t>
            </w:r>
          </w:p>
        </w:tc>
        <w:tc>
          <w:tcPr>
            <w:tcW w:type="dxa" w:w="4320"/>
          </w:tcPr>
          <w:p>
            <w:r>
              <w:t>CFH:Hemolytic uremic syndrome, complement factor H deficiency {(NM_000186.3) "c.3677_*4del and c.3674A&gt;T"}</w:t>
            </w:r>
          </w:p>
        </w:tc>
      </w:tr>
      <w:tr>
        <w:tc>
          <w:tcPr>
            <w:tcW w:type="dxa" w:w="4320"/>
          </w:tcPr>
          <w:p>
            <w:r>
              <w:t>281 - 708</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709 - 712</w:t>
            </w:r>
          </w:p>
        </w:tc>
        <w:tc>
          <w:tcPr>
            <w:tcW w:type="dxa" w:w="4320"/>
          </w:tcPr>
          <w:p>
            <w:r>
              <w:t>CHRNE:Myasthenic syndrome, congenital, 4B, fast-channel {(NM_000080) "c.1161_1162insT", "c.1353dupG", "c.187_188insC", "c.637dupG"}</w:t>
            </w:r>
          </w:p>
        </w:tc>
      </w:tr>
      <w:tr>
        <w:tc>
          <w:tcPr>
            <w:tcW w:type="dxa" w:w="4320"/>
          </w:tcPr>
          <w:p>
            <w:r>
              <w:t>713 - 718</w:t>
            </w:r>
          </w:p>
        </w:tc>
        <w:tc>
          <w:tcPr>
            <w:tcW w:type="dxa" w:w="4320"/>
          </w:tcPr>
          <w:p>
            <w:r>
              <w:t>CLCN1:Myotonia congenita, Autosomal Recessive {(NM_000083) "c.1012C&gt;T", "c.1437_1450del", "c.1444G&gt;A", "c.1586C&gt;T", "c.568_569delGGinsTC", "c.803C&gt;T"}</w:t>
            </w:r>
          </w:p>
        </w:tc>
      </w:tr>
      <w:tr>
        <w:tc>
          <w:tcPr>
            <w:tcW w:type="dxa" w:w="4320"/>
          </w:tcPr>
          <w:p>
            <w:r>
              <w:t>719 - 724</w:t>
            </w:r>
          </w:p>
        </w:tc>
        <w:tc>
          <w:tcPr>
            <w:tcW w:type="dxa" w:w="4320"/>
          </w:tcPr>
          <w:p>
            <w:r>
              <w:t>CLCN5:Proteinuria, low molecular weight, with hypercalciuric nephrocalcinosis {(NM_000084.4) "c.1245delG", "c.1399C&gt;T", "c.161dup", "c.1909C&gt;T", "c.258delA", "c.82C&gt;T"}</w:t>
            </w:r>
          </w:p>
        </w:tc>
      </w:tr>
      <w:tr>
        <w:tc>
          <w:tcPr>
            <w:tcW w:type="dxa" w:w="4320"/>
          </w:tcPr>
          <w:p>
            <w:r>
              <w:t>725 - 726</w:t>
            </w:r>
          </w:p>
        </w:tc>
        <w:tc>
          <w:tcPr>
            <w:tcW w:type="dxa" w:w="4320"/>
          </w:tcPr>
          <w:p>
            <w:r>
              <w:t>CLCNKB:Bartter syndrome, type 3 and Gitelman syndrome {(NM_000085) "c.1830G&gt;A" | (NM_000085.4) "c.1313G&gt;A"}</w:t>
            </w:r>
          </w:p>
        </w:tc>
      </w:tr>
      <w:tr>
        <w:tc>
          <w:tcPr>
            <w:tcW w:type="dxa" w:w="4320"/>
          </w:tcPr>
          <w:p>
            <w:r>
              <w:t>727 - 727</w:t>
            </w:r>
          </w:p>
        </w:tc>
        <w:tc>
          <w:tcPr>
            <w:tcW w:type="dxa" w:w="4320"/>
          </w:tcPr>
          <w:p>
            <w:r>
              <w:t>CLN5:Ceroid lipofuscinosis, neuronal, 5 {(NM_006493.3) "c.672delG"}</w:t>
            </w:r>
          </w:p>
        </w:tc>
      </w:tr>
      <w:tr>
        <w:tc>
          <w:tcPr>
            <w:tcW w:type="dxa" w:w="4320"/>
          </w:tcPr>
          <w:p>
            <w:r>
              <w:t>728 - 729</w:t>
            </w:r>
          </w:p>
        </w:tc>
        <w:tc>
          <w:tcPr>
            <w:tcW w:type="dxa" w:w="4320"/>
          </w:tcPr>
          <w:p>
            <w:r>
              <w:t>CLN6:Ceroid lipofuscinosis, neuronal, 6 {(NM_017882) "c.843G&gt;A" | (NM_017882.3) "c.214G&gt;T"}</w:t>
            </w:r>
          </w:p>
        </w:tc>
      </w:tr>
      <w:tr>
        <w:tc>
          <w:tcPr>
            <w:tcW w:type="dxa" w:w="4320"/>
          </w:tcPr>
          <w:p>
            <w:r>
              <w:t>730 - 730</w:t>
            </w:r>
          </w:p>
        </w:tc>
        <w:tc>
          <w:tcPr>
            <w:tcW w:type="dxa" w:w="4320"/>
          </w:tcPr>
          <w:p>
            <w:r>
              <w:t>CLN8:Neuronal ceroid lipofuscinosis type 8, including northern epilepsy {(NM_018941.3) "c.766C&gt;G"}</w:t>
            </w:r>
          </w:p>
        </w:tc>
      </w:tr>
      <w:tr>
        <w:tc>
          <w:tcPr>
            <w:tcW w:type="dxa" w:w="4320"/>
          </w:tcPr>
          <w:p>
            <w:r>
              <w:t>731 - 734</w:t>
            </w:r>
          </w:p>
        </w:tc>
        <w:tc>
          <w:tcPr>
            <w:tcW w:type="dxa" w:w="4320"/>
          </w:tcPr>
          <w:p>
            <w:r>
              <w:t>CLRN1:Usher syndrome, type 3A {(NM_174878.2) "c.144T&gt;G", "c.349_358del", "c.433+1G&gt;A", "c.528T&gt;G"}</w:t>
            </w:r>
          </w:p>
        </w:tc>
      </w:tr>
      <w:tr>
        <w:tc>
          <w:tcPr>
            <w:tcW w:type="dxa" w:w="4320"/>
          </w:tcPr>
          <w:p>
            <w:r>
              <w:t>735 - 736</w:t>
            </w:r>
          </w:p>
        </w:tc>
        <w:tc>
          <w:tcPr>
            <w:tcW w:type="dxa" w:w="4320"/>
          </w:tcPr>
          <w:p>
            <w:r>
              <w:t>CNGA1:Retinitis pigmentosa 49 {(NM_000087) "c.1540C&gt;T", "c.94C&gt;T"}</w:t>
            </w:r>
          </w:p>
        </w:tc>
      </w:tr>
      <w:tr>
        <w:tc>
          <w:tcPr>
            <w:tcW w:type="dxa" w:w="4320"/>
          </w:tcPr>
          <w:p>
            <w:r>
              <w:t>737 - 745</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746 - 747</w:t>
            </w:r>
          </w:p>
        </w:tc>
        <w:tc>
          <w:tcPr>
            <w:tcW w:type="dxa" w:w="4320"/>
          </w:tcPr>
          <w:p>
            <w:r>
              <w:t>CNGB1:Retinitis pigmentosa 45 {(NM_001297) "c.2760G&gt;A" | (NM_001297.5) "c.2284C&gt;T"}</w:t>
            </w:r>
          </w:p>
        </w:tc>
      </w:tr>
      <w:tr>
        <w:tc>
          <w:tcPr>
            <w:tcW w:type="dxa" w:w="4320"/>
          </w:tcPr>
          <w:p>
            <w:r>
              <w:t>748 - 755</w:t>
            </w:r>
          </w:p>
        </w:tc>
        <w:tc>
          <w:tcPr>
            <w:tcW w:type="dxa" w:w="4320"/>
          </w:tcPr>
          <w:p>
            <w:r>
              <w:t>CNGB3:Achromatopsia-3,macular degeneration, juvenile {(NM_019098) "c.1207C&gt;T", "c.2328delC", "c.41_42dupTA", "c.467C&gt;T", "c.819delC" | (NM_019098.4) "c.1006G&gt;T", "c.1148delC", "c.644-1G&gt;C"}</w:t>
            </w:r>
          </w:p>
        </w:tc>
      </w:tr>
      <w:tr>
        <w:tc>
          <w:tcPr>
            <w:tcW w:type="dxa" w:w="4320"/>
          </w:tcPr>
          <w:p>
            <w:r>
              <w:t>756 - 757</w:t>
            </w:r>
          </w:p>
        </w:tc>
        <w:tc>
          <w:tcPr>
            <w:tcW w:type="dxa" w:w="4320"/>
          </w:tcPr>
          <w:p>
            <w:r>
              <w:t>CNNM4:Jalili syndrome {(NM_020184.4) "c.1813C&gt;T", "c.599C&gt;A"}</w:t>
            </w:r>
          </w:p>
        </w:tc>
      </w:tr>
      <w:tr>
        <w:tc>
          <w:tcPr>
            <w:tcW w:type="dxa" w:w="4320"/>
          </w:tcPr>
          <w:p>
            <w:r>
              <w:t>758 - 758</w:t>
            </w:r>
          </w:p>
        </w:tc>
        <w:tc>
          <w:tcPr>
            <w:tcW w:type="dxa" w:w="4320"/>
          </w:tcPr>
          <w:p>
            <w:r>
              <w:t>CNTNAP1:Lethal congenital contracture syndrome 7 {(NM_003632) "c.2015G&gt;A"}</w:t>
            </w:r>
          </w:p>
        </w:tc>
      </w:tr>
      <w:tr>
        <w:tc>
          <w:tcPr>
            <w:tcW w:type="dxa" w:w="4320"/>
          </w:tcPr>
          <w:p>
            <w:r>
              <w:t>759 - 759</w:t>
            </w:r>
          </w:p>
        </w:tc>
        <w:tc>
          <w:tcPr>
            <w:tcW w:type="dxa" w:w="4320"/>
          </w:tcPr>
          <w:p>
            <w:r>
              <w:t>COL11A2:Otospondylomegaepiphyseal dysplasia (ZW) {(NM_080680.2) "c.3991C&gt;T"}</w:t>
            </w:r>
          </w:p>
        </w:tc>
      </w:tr>
      <w:tr>
        <w:tc>
          <w:tcPr>
            <w:tcW w:type="dxa" w:w="4320"/>
          </w:tcPr>
          <w:p>
            <w:r>
              <w:t>760 - 764</w:t>
            </w:r>
          </w:p>
        </w:tc>
        <w:tc>
          <w:tcPr>
            <w:tcW w:type="dxa" w:w="4320"/>
          </w:tcPr>
          <w:p>
            <w:r>
              <w:t>COL17A1:Epidermolysis bullosa, junctional, {(NM_000494) "c.2226insTGGA", "c.3676C&gt;T", "c.3766+1G&gt;A", "c.4145_4148delAGAG", "c.737_738insA"}</w:t>
            </w:r>
          </w:p>
        </w:tc>
      </w:tr>
      <w:tr>
        <w:tc>
          <w:tcPr>
            <w:tcW w:type="dxa" w:w="4320"/>
          </w:tcPr>
          <w:p>
            <w:r>
              <w:t>765 - 768</w:t>
            </w:r>
          </w:p>
        </w:tc>
        <w:tc>
          <w:tcPr>
            <w:tcW w:type="dxa" w:w="4320"/>
          </w:tcPr>
          <w:p>
            <w:r>
              <w:t>COL4A3:Alport Syndrome, COL4A3-Related {(NM_000091.4) "c.1791_1793dupTCC", "c.227delG", "c.3518-2A&gt;G", "c.4649T&gt;G"}</w:t>
            </w:r>
          </w:p>
        </w:tc>
      </w:tr>
      <w:tr>
        <w:tc>
          <w:tcPr>
            <w:tcW w:type="dxa" w:w="4320"/>
          </w:tcPr>
          <w:p>
            <w:r>
              <w:t>769 - 770</w:t>
            </w:r>
          </w:p>
        </w:tc>
        <w:tc>
          <w:tcPr>
            <w:tcW w:type="dxa" w:w="4320"/>
          </w:tcPr>
          <w:p>
            <w:r>
              <w:t>COL4A4:Alport syndrome, COL4A4-Related {(NM_000092.4) "c.3933C&gt;G", "c.785_792dupCACCTGAC"}</w:t>
            </w:r>
          </w:p>
        </w:tc>
      </w:tr>
      <w:tr>
        <w:tc>
          <w:tcPr>
            <w:tcW w:type="dxa" w:w="4320"/>
          </w:tcPr>
          <w:p>
            <w:r>
              <w:t>771 - 776</w:t>
            </w:r>
          </w:p>
        </w:tc>
        <w:tc>
          <w:tcPr>
            <w:tcW w:type="dxa" w:w="4320"/>
          </w:tcPr>
          <w:p>
            <w:r>
              <w:t>COL4A5:Alport syndrome, COL4A5-Related {(NM_000495) "c.1571delG" | (NM_000495.4) "c.2641G&gt;T", "c.367delG", "c.4691G&gt;C", "c.4946T&gt;G", "c.5030G&gt;A"}</w:t>
            </w:r>
          </w:p>
        </w:tc>
      </w:tr>
      <w:tr>
        <w:tc>
          <w:tcPr>
            <w:tcW w:type="dxa" w:w="4320"/>
          </w:tcPr>
          <w:p>
            <w:r>
              <w:t>777 - 780</w:t>
            </w:r>
          </w:p>
        </w:tc>
        <w:tc>
          <w:tcPr>
            <w:tcW w:type="dxa" w:w="4320"/>
          </w:tcPr>
          <w:p>
            <w:r>
              <w:t>COL7A1:Dystrophic epidermolysis bullosa, Autosomal Recessive,COL7A1-Related {(NM_000094) "c.2387G&gt;A", "c.4888C&gt;T", "c.6341delG", "c.682+1G&gt;A"}</w:t>
            </w:r>
          </w:p>
        </w:tc>
      </w:tr>
      <w:tr>
        <w:tc>
          <w:tcPr>
            <w:tcW w:type="dxa" w:w="4320"/>
          </w:tcPr>
          <w:p>
            <w:r>
              <w:t>781 - 781</w:t>
            </w:r>
          </w:p>
        </w:tc>
        <w:tc>
          <w:tcPr>
            <w:tcW w:type="dxa" w:w="4320"/>
          </w:tcPr>
          <w:p>
            <w:r>
              <w:t>COLEC11:3MC syndrome 2 {(NM_199235.2) "c.627_628delCG"}</w:t>
            </w:r>
          </w:p>
        </w:tc>
      </w:tr>
      <w:tr>
        <w:tc>
          <w:tcPr>
            <w:tcW w:type="dxa" w:w="4320"/>
          </w:tcPr>
          <w:p>
            <w:r>
              <w:t>782 - 787</w:t>
            </w:r>
          </w:p>
        </w:tc>
        <w:tc>
          <w:tcPr>
            <w:tcW w:type="dxa" w:w="4320"/>
          </w:tcPr>
          <w:p>
            <w:r>
              <w:t>COLQ:Myasthenic syndrome, congenital, 5 {(NM_005677) "c.377delG", "c.788dupC", "c.893delA" | (NM_005677.4) "c.1228C&gt;T", "c.718G&gt;T", "c.792dupG"}</w:t>
            </w:r>
          </w:p>
        </w:tc>
      </w:tr>
      <w:tr>
        <w:tc>
          <w:tcPr>
            <w:tcW w:type="dxa" w:w="4320"/>
          </w:tcPr>
          <w:p>
            <w:r>
              <w:t>788 - 788</w:t>
            </w:r>
          </w:p>
        </w:tc>
        <w:tc>
          <w:tcPr>
            <w:tcW w:type="dxa" w:w="4320"/>
          </w:tcPr>
          <w:p>
            <w:r>
              <w:t>COQ4:Coenzyme Q10 deficiency, primary, 7 {(NM_016035.5) "c.718C&gt;T"}</w:t>
            </w:r>
          </w:p>
        </w:tc>
      </w:tr>
      <w:tr>
        <w:tc>
          <w:tcPr>
            <w:tcW w:type="dxa" w:w="4320"/>
          </w:tcPr>
          <w:p>
            <w:r>
              <w:t>789 - 794</w:t>
            </w:r>
          </w:p>
        </w:tc>
        <w:tc>
          <w:tcPr>
            <w:tcW w:type="dxa" w:w="4320"/>
          </w:tcPr>
          <w:p>
            <w:r>
              <w:t>CPS1:Carbamoylphosphate synthetase I deficiency {(NM_001875.5) "c.1760G&gt;A", "c.3265C&gt;T", "c.3374C&gt;T", "c.3558+1G&gt;C", "c.4101+2T&gt;C", "c.794C&gt;T"}</w:t>
            </w:r>
          </w:p>
        </w:tc>
      </w:tr>
      <w:tr>
        <w:tc>
          <w:tcPr>
            <w:tcW w:type="dxa" w:w="4320"/>
          </w:tcPr>
          <w:p>
            <w:r>
              <w:t>795 - 795</w:t>
            </w:r>
          </w:p>
        </w:tc>
        <w:tc>
          <w:tcPr>
            <w:tcW w:type="dxa" w:w="4320"/>
          </w:tcPr>
          <w:p>
            <w:r>
              <w:t>CPT1A:Carnitine palmitoyltransferase 1 deficiency {(NM_001031847) "c.1361A&gt;G"}</w:t>
            </w:r>
          </w:p>
        </w:tc>
      </w:tr>
      <w:tr>
        <w:tc>
          <w:tcPr>
            <w:tcW w:type="dxa" w:w="4320"/>
          </w:tcPr>
          <w:p>
            <w:r>
              <w:t>796 - 797</w:t>
            </w:r>
          </w:p>
        </w:tc>
        <w:tc>
          <w:tcPr>
            <w:tcW w:type="dxa" w:w="4320"/>
          </w:tcPr>
          <w:p>
            <w:r>
              <w:t>CPT2:CPT deficiency, hepatic, type II {(NM_000098) "c.110_111dupGC", "c.1239_1240delGA"}</w:t>
            </w:r>
          </w:p>
        </w:tc>
      </w:tr>
      <w:tr>
        <w:tc>
          <w:tcPr>
            <w:tcW w:type="dxa" w:w="4320"/>
          </w:tcPr>
          <w:p>
            <w:r>
              <w:t>798 - 812</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813 - 816</w:t>
            </w:r>
          </w:p>
        </w:tc>
        <w:tc>
          <w:tcPr>
            <w:tcW w:type="dxa" w:w="4320"/>
          </w:tcPr>
          <w:p>
            <w:r>
              <w:t>CRB2:Ventriculomegaly with cystic kidney disease {(NM_173689.7) "c.1882C&gt;T", "c.1928A&gt;C", "c.2277G&gt;A", "c.2400C&gt;G"}</w:t>
            </w:r>
          </w:p>
        </w:tc>
      </w:tr>
      <w:tr>
        <w:tc>
          <w:tcPr>
            <w:tcW w:type="dxa" w:w="4320"/>
          </w:tcPr>
          <w:p>
            <w:r>
              <w:t>817 - 818</w:t>
            </w:r>
          </w:p>
        </w:tc>
        <w:tc>
          <w:tcPr>
            <w:tcW w:type="dxa" w:w="4320"/>
          </w:tcPr>
          <w:p>
            <w:r>
              <w:t>CRTAP:Osteogenesis imperfecta, type VII {(NM_006371) "c.976C&gt;T" | (NM_006371.4) "c.793+1G&gt;T"}</w:t>
            </w:r>
          </w:p>
        </w:tc>
      </w:tr>
      <w:tr>
        <w:tc>
          <w:tcPr>
            <w:tcW w:type="dxa" w:w="4320"/>
          </w:tcPr>
          <w:p>
            <w:r>
              <w:t>819 - 819</w:t>
            </w:r>
          </w:p>
        </w:tc>
        <w:tc>
          <w:tcPr>
            <w:tcW w:type="dxa" w:w="4320"/>
          </w:tcPr>
          <w:p>
            <w:r>
              <w:t>CSTA:Exfoliative ichthyosis, Autosomal Recessive, ichthyosis bullosa of Siemens-like {(NM_005213.4) "c.67-2A&gt;T"}</w:t>
            </w:r>
          </w:p>
        </w:tc>
      </w:tr>
      <w:tr>
        <w:tc>
          <w:tcPr>
            <w:tcW w:type="dxa" w:w="4320"/>
          </w:tcPr>
          <w:p>
            <w:r>
              <w:t>820 - 824</w:t>
            </w:r>
          </w:p>
        </w:tc>
        <w:tc>
          <w:tcPr>
            <w:tcW w:type="dxa" w:w="4320"/>
          </w:tcPr>
          <w:p>
            <w:r>
              <w:t>CTNS:Cystinosis,CTNS-related {(NM_004937) "c.587dupA", "c.691C&gt;T", "c.890G&gt;A" | (NM_004937.2) "c.1015G&gt;A", "c.530A&gt;C"}</w:t>
            </w:r>
          </w:p>
        </w:tc>
      </w:tr>
      <w:tr>
        <w:tc>
          <w:tcPr>
            <w:tcW w:type="dxa" w:w="4320"/>
          </w:tcPr>
          <w:p>
            <w:r>
              <w:t>825 - 825</w:t>
            </w:r>
          </w:p>
        </w:tc>
        <w:tc>
          <w:tcPr>
            <w:tcW w:type="dxa" w:w="4320"/>
          </w:tcPr>
          <w:p>
            <w:r>
              <w:t>CTSC:Haim-Munk syndrome {(NM_001814.6) "c.857A&gt;G"}</w:t>
            </w:r>
          </w:p>
        </w:tc>
      </w:tr>
      <w:tr>
        <w:tc>
          <w:tcPr>
            <w:tcW w:type="dxa" w:w="4320"/>
          </w:tcPr>
          <w:p>
            <w:r>
              <w:t>826 - 826</w:t>
            </w:r>
          </w:p>
        </w:tc>
        <w:tc>
          <w:tcPr>
            <w:tcW w:type="dxa" w:w="4320"/>
          </w:tcPr>
          <w:p>
            <w:r>
              <w:t>CTSK:Pycnodysostosis {(NM_000396.4) "c.990A&gt;G"}</w:t>
            </w:r>
          </w:p>
        </w:tc>
      </w:tr>
      <w:tr>
        <w:tc>
          <w:tcPr>
            <w:tcW w:type="dxa" w:w="4320"/>
          </w:tcPr>
          <w:p>
            <w:r>
              <w:t>827 - 831</w:t>
            </w:r>
          </w:p>
        </w:tc>
        <w:tc>
          <w:tcPr>
            <w:tcW w:type="dxa" w:w="4320"/>
          </w:tcPr>
          <w:p>
            <w:r>
              <w:t>CYBA:Chronic granulomatous disease,autosomal, due to deficiency of CYBA {(NM_000101) "c.160_161insC" | (NM_000101.4) "c.164C&gt;G", "c.171dupG", "c.70G&gt;A", "c.71G&gt;A"}</w:t>
            </w:r>
          </w:p>
        </w:tc>
      </w:tr>
      <w:tr>
        <w:tc>
          <w:tcPr>
            <w:tcW w:type="dxa" w:w="4320"/>
          </w:tcPr>
          <w:p>
            <w:r>
              <w:t>832 - 836</w:t>
            </w:r>
          </w:p>
        </w:tc>
        <w:tc>
          <w:tcPr>
            <w:tcW w:type="dxa" w:w="4320"/>
          </w:tcPr>
          <w:p>
            <w:r>
              <w:t>CYBB:Chronic granulomatous disease, X-linked {(NM_000397) "c.1016dupC", "c.1081T&gt;C", "c.271C&gt;T", "c.676C&gt;T", "c.90_92delCCGinsGGT"}</w:t>
            </w:r>
          </w:p>
        </w:tc>
      </w:tr>
      <w:tr>
        <w:tc>
          <w:tcPr>
            <w:tcW w:type="dxa" w:w="4320"/>
          </w:tcPr>
          <w:p>
            <w:r>
              <w:t>837 - 838</w:t>
            </w:r>
          </w:p>
        </w:tc>
        <w:tc>
          <w:tcPr>
            <w:tcW w:type="dxa" w:w="4320"/>
          </w:tcPr>
          <w:p>
            <w:r>
              <w:t>CYP11A1:Adrenal insufficiency, congenital, with 46XY sex reversal, partial or complete {(NM_000781.3) "c.644T&gt;C", "c.694C&gt;T"}</w:t>
            </w:r>
          </w:p>
        </w:tc>
      </w:tr>
      <w:tr>
        <w:tc>
          <w:tcPr>
            <w:tcW w:type="dxa" w:w="4320"/>
          </w:tcPr>
          <w:p>
            <w:r>
              <w:t>839 - 839</w:t>
            </w:r>
          </w:p>
        </w:tc>
        <w:tc>
          <w:tcPr>
            <w:tcW w:type="dxa" w:w="4320"/>
          </w:tcPr>
          <w:p>
            <w:r>
              <w:t>CYP11B2:Hypoaldosteronism, congenital, due to CMO II deficiency {(NM_000498.3) "c.541C&gt;T"}</w:t>
            </w:r>
          </w:p>
        </w:tc>
      </w:tr>
      <w:tr>
        <w:tc>
          <w:tcPr>
            <w:tcW w:type="dxa" w:w="4320"/>
          </w:tcPr>
          <w:p>
            <w:r>
              <w:t>840 - 842</w:t>
            </w:r>
          </w:p>
        </w:tc>
        <w:tc>
          <w:tcPr>
            <w:tcW w:type="dxa" w:w="4320"/>
          </w:tcPr>
          <w:p>
            <w:r>
              <w:t>CYP1B1:Glaucoma 3A, primary open angle, congenital, juvenile, or adult onset {(NM_000104) "c.1405C&gt;T" | (NM_000104.3) "c.1568G&gt;A", "c.182G&gt;A"}</w:t>
            </w:r>
          </w:p>
        </w:tc>
      </w:tr>
      <w:tr>
        <w:tc>
          <w:tcPr>
            <w:tcW w:type="dxa" w:w="4320"/>
          </w:tcPr>
          <w:p>
            <w:r>
              <w:t>843 - 847</w:t>
            </w:r>
          </w:p>
        </w:tc>
        <w:tc>
          <w:tcPr>
            <w:tcW w:type="dxa" w:w="4320"/>
          </w:tcPr>
          <w:p>
            <w:r>
              <w:t>CYP27A1:Cerebrotendinous xanthomatosis {(NM_000784.4) "c.1016C&gt;T", "c.1184G&gt;A", "c.355delC", "c.819delT", "c.845-1G&gt;A"}</w:t>
            </w:r>
          </w:p>
        </w:tc>
      </w:tr>
      <w:tr>
        <w:tc>
          <w:tcPr>
            <w:tcW w:type="dxa" w:w="4320"/>
          </w:tcPr>
          <w:p>
            <w:r>
              <w:t>848 - 848</w:t>
            </w:r>
          </w:p>
        </w:tc>
        <w:tc>
          <w:tcPr>
            <w:tcW w:type="dxa" w:w="4320"/>
          </w:tcPr>
          <w:p>
            <w:r>
              <w:t>CYP4F22:Congenital recessive ichthyoses (CRI) {(NM_173483) "c.429dupG"}</w:t>
            </w:r>
          </w:p>
        </w:tc>
      </w:tr>
      <w:tr>
        <w:tc>
          <w:tcPr>
            <w:tcW w:type="dxa" w:w="4320"/>
          </w:tcPr>
          <w:p>
            <w:r>
              <w:t>849 - 849</w:t>
            </w:r>
          </w:p>
        </w:tc>
        <w:tc>
          <w:tcPr>
            <w:tcW w:type="dxa" w:w="4320"/>
          </w:tcPr>
          <w:p>
            <w:r>
              <w:t>CYP4V2:Bietti crystalline corneoretinal dystrophy {(NM_207352) "c.1123delC"}</w:t>
            </w:r>
          </w:p>
        </w:tc>
      </w:tr>
      <w:tr>
        <w:tc>
          <w:tcPr>
            <w:tcW w:type="dxa" w:w="4320"/>
          </w:tcPr>
          <w:p>
            <w:r>
              <w:t>850 - 850</w:t>
            </w:r>
          </w:p>
        </w:tc>
        <w:tc>
          <w:tcPr>
            <w:tcW w:type="dxa" w:w="4320"/>
          </w:tcPr>
          <w:p>
            <w:r>
              <w:t>CYP7B1:Spastic paraplegia 5A, Autosomal Recessive {(NM_004820.5) "c.1081C&gt;T"}</w:t>
            </w:r>
          </w:p>
        </w:tc>
      </w:tr>
      <w:tr>
        <w:tc>
          <w:tcPr>
            <w:tcW w:type="dxa" w:w="4320"/>
          </w:tcPr>
          <w:p>
            <w:r>
              <w:t>851 - 851</w:t>
            </w:r>
          </w:p>
        </w:tc>
        <w:tc>
          <w:tcPr>
            <w:tcW w:type="dxa" w:w="4320"/>
          </w:tcPr>
          <w:p>
            <w:r>
              <w:t>DAG1:Muscular dystrophy-dystroglycanopathy (congenital with brain and eye anomalies), type A, 9 {(NM_001165928.3) "c.743delC"}</w:t>
            </w:r>
          </w:p>
        </w:tc>
      </w:tr>
      <w:tr>
        <w:tc>
          <w:tcPr>
            <w:tcW w:type="dxa" w:w="4320"/>
          </w:tcPr>
          <w:p>
            <w:r>
              <w:t>852 - 852</w:t>
            </w:r>
          </w:p>
        </w:tc>
        <w:tc>
          <w:tcPr>
            <w:tcW w:type="dxa" w:w="4320"/>
          </w:tcPr>
          <w:p>
            <w:r>
              <w:t>DARS2:Leukoencephalopathy with brain stem and spinal cord involvement and lactate elevation {(NM_018122.5) "c.492+2T&gt;C"}</w:t>
            </w:r>
          </w:p>
        </w:tc>
      </w:tr>
      <w:tr>
        <w:tc>
          <w:tcPr>
            <w:tcW w:type="dxa" w:w="4320"/>
          </w:tcPr>
          <w:p>
            <w:r>
              <w:t>853 - 854</w:t>
            </w:r>
          </w:p>
        </w:tc>
        <w:tc>
          <w:tcPr>
            <w:tcW w:type="dxa" w:w="4320"/>
          </w:tcPr>
          <w:p>
            <w:r>
              <w:t>DBT:Maple syrup urine disease, type II {(NM_001918) "c.581C&gt;G", "c.939G&gt;C"}</w:t>
            </w:r>
          </w:p>
        </w:tc>
      </w:tr>
      <w:tr>
        <w:tc>
          <w:tcPr>
            <w:tcW w:type="dxa" w:w="4320"/>
          </w:tcPr>
          <w:p>
            <w:r>
              <w:t>855 - 856</w:t>
            </w:r>
          </w:p>
        </w:tc>
        <w:tc>
          <w:tcPr>
            <w:tcW w:type="dxa" w:w="4320"/>
          </w:tcPr>
          <w:p>
            <w:r>
              <w:t>DCAF17:Woodhouse-Sakati syndome {(NM_025000) "c.580C&gt;T" | (NM_025000.4) "c.436delC"}</w:t>
            </w:r>
          </w:p>
        </w:tc>
      </w:tr>
      <w:tr>
        <w:tc>
          <w:tcPr>
            <w:tcW w:type="dxa" w:w="4320"/>
          </w:tcPr>
          <w:p>
            <w:r>
              <w:t>857 - 857</w:t>
            </w:r>
          </w:p>
        </w:tc>
        <w:tc>
          <w:tcPr>
            <w:tcW w:type="dxa" w:w="4320"/>
          </w:tcPr>
          <w:p>
            <w:r>
              <w:t>DCLRE1C:Severe combined immunodeficiency, Athabascan type {(NM_001033858.2) "c.1307_1308insAGGATGCT"}</w:t>
            </w:r>
          </w:p>
        </w:tc>
      </w:tr>
      <w:tr>
        <w:tc>
          <w:tcPr>
            <w:tcW w:type="dxa" w:w="4320"/>
          </w:tcPr>
          <w:p>
            <w:r>
              <w:t>858 - 858</w:t>
            </w:r>
          </w:p>
        </w:tc>
        <w:tc>
          <w:tcPr>
            <w:tcW w:type="dxa" w:w="4320"/>
          </w:tcPr>
          <w:p>
            <w:r>
              <w:t>DDR2:Spondylometaepiphyseal dysplasia, short limb-hand type {(NM_006182.4) "c.2254C&gt;T"}</w:t>
            </w:r>
          </w:p>
        </w:tc>
      </w:tr>
      <w:tr>
        <w:tc>
          <w:tcPr>
            <w:tcW w:type="dxa" w:w="4320"/>
          </w:tcPr>
          <w:p>
            <w:r>
              <w:t>859 - 859</w:t>
            </w:r>
          </w:p>
        </w:tc>
        <w:tc>
          <w:tcPr>
            <w:tcW w:type="dxa" w:w="4320"/>
          </w:tcPr>
          <w:p>
            <w:r>
              <w:t>DDRGK1:Spondyloepimetaphyseal dysplasia (Shohat-type) {(NM_023935) "c.408+1G&gt;A"}</w:t>
            </w:r>
          </w:p>
        </w:tc>
      </w:tr>
      <w:tr>
        <w:tc>
          <w:tcPr>
            <w:tcW w:type="dxa" w:w="4320"/>
          </w:tcPr>
          <w:p>
            <w:r>
              <w:t>860 - 860</w:t>
            </w:r>
          </w:p>
        </w:tc>
        <w:tc>
          <w:tcPr>
            <w:tcW w:type="dxa" w:w="4320"/>
          </w:tcPr>
          <w:p>
            <w:r>
              <w:t>DDX11:Warsaw breakage syndrome {(NM_030653.3) "c.1763-1G&gt;C"}</w:t>
            </w:r>
          </w:p>
        </w:tc>
      </w:tr>
      <w:tr>
        <w:tc>
          <w:tcPr>
            <w:tcW w:type="dxa" w:w="4320"/>
          </w:tcPr>
          <w:p>
            <w:r>
              <w:t>861 - 861</w:t>
            </w:r>
          </w:p>
        </w:tc>
        <w:tc>
          <w:tcPr>
            <w:tcW w:type="dxa" w:w="4320"/>
          </w:tcPr>
          <w:p>
            <w:r>
              <w:t>DGAT1:Diarrhea 7, congenital {(NM_012079.6) "c.751+2T&gt;C"}</w:t>
            </w:r>
          </w:p>
        </w:tc>
      </w:tr>
      <w:tr>
        <w:tc>
          <w:tcPr>
            <w:tcW w:type="dxa" w:w="4320"/>
          </w:tcPr>
          <w:p>
            <w:r>
              <w:t>862 - 863</w:t>
            </w:r>
          </w:p>
        </w:tc>
        <w:tc>
          <w:tcPr>
            <w:tcW w:type="dxa" w:w="4320"/>
          </w:tcPr>
          <w:p>
            <w:r>
              <w:t>DGUOK:Mitochondrial DNA depletion syndrome (hepatocerebral type) {(NM_080916.3) "c.255delA", "c.271delA"}</w:t>
            </w:r>
          </w:p>
        </w:tc>
      </w:tr>
      <w:tr>
        <w:tc>
          <w:tcPr>
            <w:tcW w:type="dxa" w:w="4320"/>
          </w:tcPr>
          <w:p>
            <w:r>
              <w:t>864 - 864</w:t>
            </w:r>
          </w:p>
        </w:tc>
        <w:tc>
          <w:tcPr>
            <w:tcW w:type="dxa" w:w="4320"/>
          </w:tcPr>
          <w:p>
            <w:r>
              <w:t>DHCR24:Desmosterolosis {(NM_014762.4) "c.307C&gt;T"}</w:t>
            </w:r>
          </w:p>
        </w:tc>
      </w:tr>
      <w:tr>
        <w:tc>
          <w:tcPr>
            <w:tcW w:type="dxa" w:w="4320"/>
          </w:tcPr>
          <w:p>
            <w:r>
              <w:t>865 - 881</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882 - 882</w:t>
            </w:r>
          </w:p>
        </w:tc>
        <w:tc>
          <w:tcPr>
            <w:tcW w:type="dxa" w:w="4320"/>
          </w:tcPr>
          <w:p>
            <w:r>
              <w:t>DHDDS:Retinitis pigmentosa 59 {(NM_024887.3) "c.124A&gt;G"}</w:t>
            </w:r>
          </w:p>
        </w:tc>
      </w:tr>
      <w:tr>
        <w:tc>
          <w:tcPr>
            <w:tcW w:type="dxa" w:w="4320"/>
          </w:tcPr>
          <w:p>
            <w:r>
              <w:t>883 - 886</w:t>
            </w:r>
          </w:p>
        </w:tc>
        <w:tc>
          <w:tcPr>
            <w:tcW w:type="dxa" w:w="4320"/>
          </w:tcPr>
          <w:p>
            <w:r>
              <w:t>DLD:Dihydrolipoamide Dehydrogenase Deficiency {(NM_000108.5) "c.104dupA", "c.1123G&gt;A", "c.1436A&gt;T", "c.685G&gt;T"}</w:t>
            </w:r>
          </w:p>
        </w:tc>
      </w:tr>
      <w:tr>
        <w:tc>
          <w:tcPr>
            <w:tcW w:type="dxa" w:w="4320"/>
          </w:tcPr>
          <w:p>
            <w:r>
              <w:t>887 - 887</w:t>
            </w:r>
          </w:p>
        </w:tc>
        <w:tc>
          <w:tcPr>
            <w:tcW w:type="dxa" w:w="4320"/>
          </w:tcPr>
          <w:p>
            <w:r>
              <w:t>DLL3:Spondylocostal dysostosis 1, Autosomal Recessive {(NM_016941.3) "c.395delG"}</w:t>
            </w:r>
          </w:p>
        </w:tc>
      </w:tr>
      <w:tr>
        <w:tc>
          <w:tcPr>
            <w:tcW w:type="dxa" w:w="4320"/>
          </w:tcPr>
          <w:p>
            <w:r>
              <w:t>888 - 889</w:t>
            </w:r>
          </w:p>
        </w:tc>
        <w:tc>
          <w:tcPr>
            <w:tcW w:type="dxa" w:w="4320"/>
          </w:tcPr>
          <w:p>
            <w:r>
              <w:t>DNAH11:Ciliary dyskinesia, primary, 7, with or without situs inversus {(NM_001277115.2) "c.11929G&gt;T", "c.13242_13245delAAAG"}</w:t>
            </w:r>
          </w:p>
        </w:tc>
      </w:tr>
      <w:tr>
        <w:tc>
          <w:tcPr>
            <w:tcW w:type="dxa" w:w="4320"/>
          </w:tcPr>
          <w:p>
            <w:r>
              <w:t>890 - 891</w:t>
            </w:r>
          </w:p>
        </w:tc>
        <w:tc>
          <w:tcPr>
            <w:tcW w:type="dxa" w:w="4320"/>
          </w:tcPr>
          <w:p>
            <w:r>
              <w:t>DNAH5:Ciliary dyskinesia, primary, 3, with or without situs inversus (CILD3/PCD) {(NM_001369.2) "c.7502G&gt;C", "c.8011-2A&gt;G"}</w:t>
            </w:r>
          </w:p>
        </w:tc>
      </w:tr>
      <w:tr>
        <w:tc>
          <w:tcPr>
            <w:tcW w:type="dxa" w:w="4320"/>
          </w:tcPr>
          <w:p>
            <w:r>
              <w:t>892 - 892</w:t>
            </w:r>
          </w:p>
        </w:tc>
        <w:tc>
          <w:tcPr>
            <w:tcW w:type="dxa" w:w="4320"/>
          </w:tcPr>
          <w:p>
            <w:r>
              <w:t>DNAI1:Ciliary dyskinesia, primary, 1, with or without situs inversus {(NM_012144.4) "c.1490G&gt;A"}</w:t>
            </w:r>
          </w:p>
        </w:tc>
      </w:tr>
      <w:tr>
        <w:tc>
          <w:tcPr>
            <w:tcW w:type="dxa" w:w="4320"/>
          </w:tcPr>
          <w:p>
            <w:r>
              <w:t>893 - 894</w:t>
            </w:r>
          </w:p>
        </w:tc>
        <w:tc>
          <w:tcPr>
            <w:tcW w:type="dxa" w:w="4320"/>
          </w:tcPr>
          <w:p>
            <w:r>
              <w:t>DNAI2:Ciliary dyskinesia, primary, 9, with or without situs inversus {(NM_023036.6) "c.1304G&gt;A", "c.1494+1G&gt;A"}</w:t>
            </w:r>
          </w:p>
        </w:tc>
      </w:tr>
      <w:tr>
        <w:tc>
          <w:tcPr>
            <w:tcW w:type="dxa" w:w="4320"/>
          </w:tcPr>
          <w:p>
            <w:r>
              <w:t>895 - 895</w:t>
            </w:r>
          </w:p>
        </w:tc>
        <w:tc>
          <w:tcPr>
            <w:tcW w:type="dxa" w:w="4320"/>
          </w:tcPr>
          <w:p>
            <w:r>
              <w:t>DNAL1:Ciliary dyskinesia, primary, 16 {(NM_031427.4) "c.449A&gt;G"}</w:t>
            </w:r>
          </w:p>
        </w:tc>
      </w:tr>
      <w:tr>
        <w:tc>
          <w:tcPr>
            <w:tcW w:type="dxa" w:w="4320"/>
          </w:tcPr>
          <w:p>
            <w:r>
              <w:t>896 - 896</w:t>
            </w:r>
          </w:p>
        </w:tc>
        <w:tc>
          <w:tcPr>
            <w:tcW w:type="dxa" w:w="4320"/>
          </w:tcPr>
          <w:p>
            <w:r>
              <w:t>DOCK8:Hyper-IgE recurrent infection syndrome, autosomal recessive {(NM_203447) "c.5132C&gt;A"}</w:t>
            </w:r>
          </w:p>
        </w:tc>
      </w:tr>
      <w:tr>
        <w:tc>
          <w:tcPr>
            <w:tcW w:type="dxa" w:w="4320"/>
          </w:tcPr>
          <w:p>
            <w:r>
              <w:t>897 - 898</w:t>
            </w:r>
          </w:p>
        </w:tc>
        <w:tc>
          <w:tcPr>
            <w:tcW w:type="dxa" w:w="4320"/>
          </w:tcPr>
          <w:p>
            <w:r>
              <w:t>DOLK:Congenital disorder of glycosylation, type Im {(NM_014908.3) "c.1222C&gt;G", "c.912G&gt;T"}</w:t>
            </w:r>
          </w:p>
        </w:tc>
      </w:tr>
      <w:tr>
        <w:tc>
          <w:tcPr>
            <w:tcW w:type="dxa" w:w="4320"/>
          </w:tcPr>
          <w:p>
            <w:r>
              <w:t>899 - 900</w:t>
            </w:r>
          </w:p>
        </w:tc>
        <w:tc>
          <w:tcPr>
            <w:tcW w:type="dxa" w:w="4320"/>
          </w:tcPr>
          <w:p>
            <w:r>
              <w:t>DSG1:Erythroderma, congenital, with palmoplantar keratoderma, hypotrichosis, and hyper IgE {(NM_001942.4) "c.1861delG", "c.395C&gt;A"}</w:t>
            </w:r>
          </w:p>
        </w:tc>
      </w:tr>
      <w:tr>
        <w:tc>
          <w:tcPr>
            <w:tcW w:type="dxa" w:w="4320"/>
          </w:tcPr>
          <w:p>
            <w:r>
              <w:t>901 - 901</w:t>
            </w:r>
          </w:p>
        </w:tc>
        <w:tc>
          <w:tcPr>
            <w:tcW w:type="dxa" w:w="4320"/>
          </w:tcPr>
          <w:p>
            <w:r>
              <w:t>DST:Epidermolysis bullosa simplex, Autosomal Recessive 2 {(NM_183380.3) "c.14865delA"}</w:t>
            </w:r>
          </w:p>
        </w:tc>
      </w:tr>
      <w:tr>
        <w:tc>
          <w:tcPr>
            <w:tcW w:type="dxa" w:w="4320"/>
          </w:tcPr>
          <w:p>
            <w:r>
              <w:t>902 - 902</w:t>
            </w:r>
          </w:p>
        </w:tc>
        <w:tc>
          <w:tcPr>
            <w:tcW w:type="dxa" w:w="4320"/>
          </w:tcPr>
          <w:p>
            <w:r>
              <w:t>DSTYK:Spastic paraplegia, complicated {(NM_015375) "4-kbdeletion/20-bpinsertion"}</w:t>
            </w:r>
          </w:p>
        </w:tc>
      </w:tr>
      <w:tr>
        <w:tc>
          <w:tcPr>
            <w:tcW w:type="dxa" w:w="4320"/>
          </w:tcPr>
          <w:p>
            <w:r>
              <w:t>903 - 908</w:t>
            </w:r>
          </w:p>
        </w:tc>
        <w:tc>
          <w:tcPr>
            <w:tcW w:type="dxa" w:w="4320"/>
          </w:tcPr>
          <w:p>
            <w:r>
              <w:t>DYSF:Muscular dystrophy, limb-girdle, type 2B {(NM_003494.4) "c.2372C&gt;G", "c.2779delG", "c.4741C&gt;T", "c.4872_4876delGCCCGinsCCCC", "c.5057+5G&gt;A", "c.5429G&gt;A"}</w:t>
            </w:r>
          </w:p>
        </w:tc>
      </w:tr>
      <w:tr>
        <w:tc>
          <w:tcPr>
            <w:tcW w:type="dxa" w:w="4320"/>
          </w:tcPr>
          <w:p>
            <w:r>
              <w:t>909 - 909</w:t>
            </w:r>
          </w:p>
        </w:tc>
        <w:tc>
          <w:tcPr>
            <w:tcW w:type="dxa" w:w="4320"/>
          </w:tcPr>
          <w:p>
            <w:r>
              <w:t>ECHS1:Mitochondrial short-chain enoyl-CoA hydratase 1 deficiency {(NM_004092) "c.476A&gt;G"}</w:t>
            </w:r>
          </w:p>
        </w:tc>
      </w:tr>
      <w:tr>
        <w:tc>
          <w:tcPr>
            <w:tcW w:type="dxa" w:w="4320"/>
          </w:tcPr>
          <w:p>
            <w:r>
              <w:t>910 - 910</w:t>
            </w:r>
          </w:p>
        </w:tc>
        <w:tc>
          <w:tcPr>
            <w:tcW w:type="dxa" w:w="4320"/>
          </w:tcPr>
          <w:p>
            <w:r>
              <w:t>ECM1:Urbach-Wiethe disease {(NM_004425) "c.70+1G&gt;C"}</w:t>
            </w:r>
          </w:p>
        </w:tc>
      </w:tr>
      <w:tr>
        <w:tc>
          <w:tcPr>
            <w:tcW w:type="dxa" w:w="4320"/>
          </w:tcPr>
          <w:p>
            <w:r>
              <w:t>911 - 911</w:t>
            </w:r>
          </w:p>
        </w:tc>
        <w:tc>
          <w:tcPr>
            <w:tcW w:type="dxa" w:w="4320"/>
          </w:tcPr>
          <w:p>
            <w:r>
              <w:t>EDAR:Ectodermal dysplasia 10B, hypohidrotic/hair/tooth type, Autosomal Recessive {(NM_022336) "c.259T&gt;C"}</w:t>
            </w:r>
          </w:p>
        </w:tc>
      </w:tr>
      <w:tr>
        <w:tc>
          <w:tcPr>
            <w:tcW w:type="dxa" w:w="4320"/>
          </w:tcPr>
          <w:p>
            <w:r>
              <w:t>912 - 914</w:t>
            </w:r>
          </w:p>
        </w:tc>
        <w:tc>
          <w:tcPr>
            <w:tcW w:type="dxa" w:w="4320"/>
          </w:tcPr>
          <w:p>
            <w:r>
              <w:t>ELP1:Dysautonomia, familial {(NM_003640.5) "c.2087G&gt;C", "c.2204+6T&gt;C", "c.2741C&gt;T"}</w:t>
            </w:r>
          </w:p>
        </w:tc>
      </w:tr>
      <w:tr>
        <w:tc>
          <w:tcPr>
            <w:tcW w:type="dxa" w:w="4320"/>
          </w:tcPr>
          <w:p>
            <w:r>
              <w:t>915 - 915</w:t>
            </w:r>
          </w:p>
        </w:tc>
        <w:tc>
          <w:tcPr>
            <w:tcW w:type="dxa" w:w="4320"/>
          </w:tcPr>
          <w:p>
            <w:r>
              <w:t>EOGT:Adams-Oliver syndrome 4 {(NM_001278689.2) "c.1074delA"}</w:t>
            </w:r>
          </w:p>
        </w:tc>
      </w:tr>
      <w:tr>
        <w:tc>
          <w:tcPr>
            <w:tcW w:type="dxa" w:w="4320"/>
          </w:tcPr>
          <w:p>
            <w:r>
              <w:t>916 - 919</w:t>
            </w:r>
          </w:p>
        </w:tc>
        <w:tc>
          <w:tcPr>
            <w:tcW w:type="dxa" w:w="4320"/>
          </w:tcPr>
          <w:p>
            <w:r>
              <w:t>EPG5:Vici syndrome {(NM_020964) "c.1007A&gt;G", "c.3446G&gt;A", "c.5993C&gt;G" | (NM_020964.3) "c.5704dupT"}</w:t>
            </w:r>
          </w:p>
        </w:tc>
      </w:tr>
      <w:tr>
        <w:tc>
          <w:tcPr>
            <w:tcW w:type="dxa" w:w="4320"/>
          </w:tcPr>
          <w:p>
            <w:r>
              <w:t>920 - 920</w:t>
            </w:r>
          </w:p>
        </w:tc>
        <w:tc>
          <w:tcPr>
            <w:tcW w:type="dxa" w:w="4320"/>
          </w:tcPr>
          <w:p>
            <w:r>
              <w:t>EPM2A:Epilepsy, progressive myoclonic 2A (Lafora) {(NM_005670) "56_kb_incl._ex._2"}</w:t>
            </w:r>
          </w:p>
        </w:tc>
      </w:tr>
      <w:tr>
        <w:tc>
          <w:tcPr>
            <w:tcW w:type="dxa" w:w="4320"/>
          </w:tcPr>
          <w:p>
            <w:r>
              <w:t>921 - 921</w:t>
            </w:r>
          </w:p>
        </w:tc>
        <w:tc>
          <w:tcPr>
            <w:tcW w:type="dxa" w:w="4320"/>
          </w:tcPr>
          <w:p>
            <w:r>
              <w:t>ERBB3:Lethal congenital contractural syndrome 2 {(NM_001982.3) "c.1184-9A&gt;G"}</w:t>
            </w:r>
          </w:p>
        </w:tc>
      </w:tr>
      <w:tr>
        <w:tc>
          <w:tcPr>
            <w:tcW w:type="dxa" w:w="4320"/>
          </w:tcPr>
          <w:p>
            <w:r>
              <w:t>922 - 922</w:t>
            </w:r>
          </w:p>
        </w:tc>
        <w:tc>
          <w:tcPr>
            <w:tcW w:type="dxa" w:w="4320"/>
          </w:tcPr>
          <w:p>
            <w:r>
              <w:t>ERCC2:Xeroderma pigmentosum, group D {(NM_000400.3) "c.2048G&gt;A"}</w:t>
            </w:r>
          </w:p>
        </w:tc>
      </w:tr>
      <w:tr>
        <w:tc>
          <w:tcPr>
            <w:tcW w:type="dxa" w:w="4320"/>
          </w:tcPr>
          <w:p>
            <w:r>
              <w:t>923 - 923</w:t>
            </w:r>
          </w:p>
        </w:tc>
        <w:tc>
          <w:tcPr>
            <w:tcW w:type="dxa" w:w="4320"/>
          </w:tcPr>
          <w:p>
            <w:r>
              <w:t>ERCC5:Xeroderma pigmentosum/Cockayne {(NM_000123.3) "c.205C&gt;T"}</w:t>
            </w:r>
          </w:p>
        </w:tc>
      </w:tr>
      <w:tr>
        <w:tc>
          <w:tcPr>
            <w:tcW w:type="dxa" w:w="4320"/>
          </w:tcPr>
          <w:p>
            <w:r>
              <w:t>924 - 924</w:t>
            </w:r>
          </w:p>
        </w:tc>
        <w:tc>
          <w:tcPr>
            <w:tcW w:type="dxa" w:w="4320"/>
          </w:tcPr>
          <w:p>
            <w:r>
              <w:t>ERCC6:Cockayne syndrome, type B {(NM_000124.4) "c.1034_1035insT"}</w:t>
            </w:r>
          </w:p>
        </w:tc>
      </w:tr>
      <w:tr>
        <w:tc>
          <w:tcPr>
            <w:tcW w:type="dxa" w:w="4320"/>
          </w:tcPr>
          <w:p>
            <w:r>
              <w:t>925 - 927</w:t>
            </w:r>
          </w:p>
        </w:tc>
        <w:tc>
          <w:tcPr>
            <w:tcW w:type="dxa" w:w="4320"/>
          </w:tcPr>
          <w:p>
            <w:r>
              <w:t>ERCC8:Cockayne syndrome, type A {(NM_000082.3) "c.37G&gt;T", "c.843+1G&gt;C", "c.966C&gt;A"}</w:t>
            </w:r>
          </w:p>
        </w:tc>
      </w:tr>
      <w:tr>
        <w:tc>
          <w:tcPr>
            <w:tcW w:type="dxa" w:w="4320"/>
          </w:tcPr>
          <w:p>
            <w:r>
              <w:t>928 - 928</w:t>
            </w:r>
          </w:p>
        </w:tc>
        <w:tc>
          <w:tcPr>
            <w:tcW w:type="dxa" w:w="4320"/>
          </w:tcPr>
          <w:p>
            <w:r>
              <w:t>ESCO2:Roberts-SC phocomelia syndrome {(NM_001017420.3) "c.1674-2A&gt;G"}</w:t>
            </w:r>
          </w:p>
        </w:tc>
      </w:tr>
      <w:tr>
        <w:tc>
          <w:tcPr>
            <w:tcW w:type="dxa" w:w="4320"/>
          </w:tcPr>
          <w:p>
            <w:r>
              <w:t>929 - 932</w:t>
            </w:r>
          </w:p>
        </w:tc>
        <w:tc>
          <w:tcPr>
            <w:tcW w:type="dxa" w:w="4320"/>
          </w:tcPr>
          <w:p>
            <w:r>
              <w:t>ETFDH:Glutaric acidemia IIC {(NM_004453.4) "c.1074G&gt;C", "c.1084G&gt;A", "c.1425C&gt;A", "c.299T&gt;A"}</w:t>
            </w:r>
          </w:p>
        </w:tc>
      </w:tr>
      <w:tr>
        <w:tc>
          <w:tcPr>
            <w:tcW w:type="dxa" w:w="4320"/>
          </w:tcPr>
          <w:p>
            <w:r>
              <w:t>933 - 933</w:t>
            </w:r>
          </w:p>
        </w:tc>
        <w:tc>
          <w:tcPr>
            <w:tcW w:type="dxa" w:w="4320"/>
          </w:tcPr>
          <w:p>
            <w:r>
              <w:t>EXOSC3:Pontocerebellar hypoplasia, type 1B {(NM_016042.4) "c.571G&gt;T"}</w:t>
            </w:r>
          </w:p>
        </w:tc>
      </w:tr>
      <w:tr>
        <w:tc>
          <w:tcPr>
            <w:tcW w:type="dxa" w:w="4320"/>
          </w:tcPr>
          <w:p>
            <w:r>
              <w:t>934 - 934</w:t>
            </w:r>
          </w:p>
        </w:tc>
        <w:tc>
          <w:tcPr>
            <w:tcW w:type="dxa" w:w="4320"/>
          </w:tcPr>
          <w:p>
            <w:r>
              <w:t>EXOSC8:Pontocerebellar hypoplasia, type 1C {(NM_181503.3) "c.5C&gt;T"}</w:t>
            </w:r>
          </w:p>
        </w:tc>
      </w:tr>
      <w:tr>
        <w:tc>
          <w:tcPr>
            <w:tcW w:type="dxa" w:w="4320"/>
          </w:tcPr>
          <w:p>
            <w:r>
              <w:t>935 - 950</w:t>
            </w:r>
          </w:p>
        </w:tc>
        <w:tc>
          <w:tcPr>
            <w:tcW w:type="dxa" w:w="4320"/>
          </w:tcPr>
          <w:p>
            <w:r>
              <w:t>EYS:Retinitis pigmentosa 25 {(NM_001142800.2) "400kb deletion in 6q12", "c.1211dupA", "c.3699delG", "c.3715G&gt;T", "c.403_423delinsCTTTT", "c.403delA", "c.410_424del15", "c.4361_4362delinsAG", "c.5450G&gt;A", "c.5928-37922_6078+38716del", "c.6976C&gt;T", "c.8155_8156delCA", "c.8168delA", "c.8216_8217delAC", "c.8231del", "c.9286_9295del10"}</w:t>
            </w:r>
          </w:p>
        </w:tc>
      </w:tr>
      <w:tr>
        <w:tc>
          <w:tcPr>
            <w:tcW w:type="dxa" w:w="4320"/>
          </w:tcPr>
          <w:p>
            <w:r>
              <w:t>951 - 952</w:t>
            </w:r>
          </w:p>
        </w:tc>
        <w:tc>
          <w:tcPr>
            <w:tcW w:type="dxa" w:w="4320"/>
          </w:tcPr>
          <w:p>
            <w:r>
              <w:t>F7:Factor VII deficiency {(NM_000131) "c.1109G&gt;T" | (NM_000131.4) "c.1256C&gt;T"}</w:t>
            </w:r>
          </w:p>
        </w:tc>
      </w:tr>
      <w:tr>
        <w:tc>
          <w:tcPr>
            <w:tcW w:type="dxa" w:w="4320"/>
          </w:tcPr>
          <w:p>
            <w:r>
              <w:t>953 - 953</w:t>
            </w:r>
          </w:p>
        </w:tc>
        <w:tc>
          <w:tcPr>
            <w:tcW w:type="dxa" w:w="4320"/>
          </w:tcPr>
          <w:p>
            <w:r>
              <w:t>FA2H:Spastic paraplegia 35, Autosomal Recessive {(NM_024306.5) "c.786+1G&gt;A"}</w:t>
            </w:r>
          </w:p>
        </w:tc>
      </w:tr>
      <w:tr>
        <w:tc>
          <w:tcPr>
            <w:tcW w:type="dxa" w:w="4320"/>
          </w:tcPr>
          <w:p>
            <w:r>
              <w:t>954 - 960</w:t>
            </w:r>
          </w:p>
        </w:tc>
        <w:tc>
          <w:tcPr>
            <w:tcW w:type="dxa" w:w="4320"/>
          </w:tcPr>
          <w:p>
            <w:r>
              <w:t>FAH:Tyrosinemia, type I {(NM_000137.2) "c.1062+5G&gt;A", "c.1069G&gt;T", "c.192G&gt;T", "c.554-1G&gt;T", "c.707-1G&gt;C", "c.782C&gt;T", "c.786G&gt;A"}</w:t>
            </w:r>
          </w:p>
        </w:tc>
      </w:tr>
      <w:tr>
        <w:tc>
          <w:tcPr>
            <w:tcW w:type="dxa" w:w="4320"/>
          </w:tcPr>
          <w:p>
            <w:r>
              <w:t>961 - 966</w:t>
            </w:r>
          </w:p>
        </w:tc>
        <w:tc>
          <w:tcPr>
            <w:tcW w:type="dxa" w:w="4320"/>
          </w:tcPr>
          <w:p>
            <w:r>
              <w:t>FAM161A:Retinitis pigmentosa 28 {(NM_001201543.2) "c.1003C&gt;T", "c.1309A&gt;T", "c.1321dupC", "c.1355_1356delCA", "c.1567C&gt;T", "c.1786C&gt;T"}</w:t>
            </w:r>
          </w:p>
        </w:tc>
      </w:tr>
      <w:tr>
        <w:tc>
          <w:tcPr>
            <w:tcW w:type="dxa" w:w="4320"/>
          </w:tcPr>
          <w:p>
            <w:r>
              <w:t>967 - 967</w:t>
            </w:r>
          </w:p>
        </w:tc>
        <w:tc>
          <w:tcPr>
            <w:tcW w:type="dxa" w:w="4320"/>
          </w:tcPr>
          <w:p>
            <w:r>
              <w:t>FAM20A:Amelogenesis imperfecta, type IG (enamel-renal syndrome) {(NM_017565.4) "c.1523delC"}</w:t>
            </w:r>
          </w:p>
        </w:tc>
      </w:tr>
      <w:tr>
        <w:tc>
          <w:tcPr>
            <w:tcW w:type="dxa" w:w="4320"/>
          </w:tcPr>
          <w:p>
            <w:r>
              <w:t>968 - 976</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977 - 983</w:t>
            </w:r>
          </w:p>
        </w:tc>
        <w:tc>
          <w:tcPr>
            <w:tcW w:type="dxa" w:w="4320"/>
          </w:tcPr>
          <w:p>
            <w:r>
              <w:t>FANCC:Fanconi anemia, complementation group C {(NM_000136) "c.8_9delAA" | (NM_000136.3) "c.1642C&gt;T", "c.1661T&gt;C", "c.37C&gt;T", "c.456+4A&gt;T", "c.553C&gt;T", "c.67delG"}</w:t>
            </w:r>
          </w:p>
        </w:tc>
      </w:tr>
      <w:tr>
        <w:tc>
          <w:tcPr>
            <w:tcW w:type="dxa" w:w="4320"/>
          </w:tcPr>
          <w:p>
            <w:r>
              <w:t>984 - 985</w:t>
            </w:r>
          </w:p>
        </w:tc>
        <w:tc>
          <w:tcPr>
            <w:tcW w:type="dxa" w:w="4320"/>
          </w:tcPr>
          <w:p>
            <w:r>
              <w:t>FANCG:Fanconi Anemia - complementation group G {(NM_004629.1) "c.212T&gt;C", "c.510+3A&gt;G"}</w:t>
            </w:r>
          </w:p>
        </w:tc>
      </w:tr>
      <w:tr>
        <w:tc>
          <w:tcPr>
            <w:tcW w:type="dxa" w:w="4320"/>
          </w:tcPr>
          <w:p>
            <w:r>
              <w:t>986 - 986</w:t>
            </w:r>
          </w:p>
        </w:tc>
        <w:tc>
          <w:tcPr>
            <w:tcW w:type="dxa" w:w="4320"/>
          </w:tcPr>
          <w:p>
            <w:r>
              <w:t>FDX1L:Mitochondrial muscle myopathy {(NM_001031734.4) "c.10A&gt;T"}</w:t>
            </w:r>
          </w:p>
        </w:tc>
      </w:tr>
      <w:tr>
        <w:tc>
          <w:tcPr>
            <w:tcW w:type="dxa" w:w="4320"/>
          </w:tcPr>
          <w:p>
            <w:r>
              <w:t>987 - 989</w:t>
            </w:r>
          </w:p>
        </w:tc>
        <w:tc>
          <w:tcPr>
            <w:tcW w:type="dxa" w:w="4320"/>
          </w:tcPr>
          <w:p>
            <w:r>
              <w:t>FERMT1:Kindler syndrome {(NM_017671.4) "c.0_-19+470del ", "c.137_140delTAGT", "c.749G&gt;A"}</w:t>
            </w:r>
          </w:p>
        </w:tc>
      </w:tr>
      <w:tr>
        <w:tc>
          <w:tcPr>
            <w:tcW w:type="dxa" w:w="4320"/>
          </w:tcPr>
          <w:p>
            <w:r>
              <w:t>990 - 990</w:t>
            </w:r>
          </w:p>
        </w:tc>
        <w:tc>
          <w:tcPr>
            <w:tcW w:type="dxa" w:w="4320"/>
          </w:tcPr>
          <w:p>
            <w:r>
              <w:t>FGB:Afibrinogenemia congenital {(NM_005141.4) "c.1400G&gt;A"}</w:t>
            </w:r>
          </w:p>
        </w:tc>
      </w:tr>
      <w:tr>
        <w:tc>
          <w:tcPr>
            <w:tcW w:type="dxa" w:w="4320"/>
          </w:tcPr>
          <w:p>
            <w:r>
              <w:t>991 - 991</w:t>
            </w:r>
          </w:p>
        </w:tc>
        <w:tc>
          <w:tcPr>
            <w:tcW w:type="dxa" w:w="4320"/>
          </w:tcPr>
          <w:p>
            <w:r>
              <w:t>FH:Fumarase deficiency, leiomyomatosis and renal cell cancer {(NM_000143.3) "c.905-1G&gt;A"}</w:t>
            </w:r>
          </w:p>
        </w:tc>
      </w:tr>
      <w:tr>
        <w:tc>
          <w:tcPr>
            <w:tcW w:type="dxa" w:w="4320"/>
          </w:tcPr>
          <w:p>
            <w:r>
              <w:t>992 - 994</w:t>
            </w:r>
          </w:p>
        </w:tc>
        <w:tc>
          <w:tcPr>
            <w:tcW w:type="dxa" w:w="4320"/>
          </w:tcPr>
          <w:p>
            <w:r>
              <w:t>FKBP10:Osteogenesis imperfecta, type XI {(NM_021939) "c.1271_1272delCCinsA", "c.391+4A&gt;T" | (NM_021939.3) "c.310C&gt;T"}</w:t>
            </w:r>
          </w:p>
        </w:tc>
      </w:tr>
      <w:tr>
        <w:tc>
          <w:tcPr>
            <w:tcW w:type="dxa" w:w="4320"/>
          </w:tcPr>
          <w:p>
            <w:r>
              <w:t>995 - 995</w:t>
            </w:r>
          </w:p>
        </w:tc>
        <w:tc>
          <w:tcPr>
            <w:tcW w:type="dxa" w:w="4320"/>
          </w:tcPr>
          <w:p>
            <w:r>
              <w:t>FKRP:Muscular dystrophy-dystroglycanopathy (limb-girdle), type C, 5 {(NM_024301.5) "c.160C&gt;T"}</w:t>
            </w:r>
          </w:p>
        </w:tc>
      </w:tr>
      <w:tr>
        <w:tc>
          <w:tcPr>
            <w:tcW w:type="dxa" w:w="4320"/>
          </w:tcPr>
          <w:p>
            <w:r>
              <w:t>996 - 996</w:t>
            </w:r>
          </w:p>
        </w:tc>
        <w:tc>
          <w:tcPr>
            <w:tcW w:type="dxa" w:w="4320"/>
          </w:tcPr>
          <w:p>
            <w:r>
              <w:t>FKTN:Muscular dystrophy-dystroglycanopathy (congenital with brain and eye anomalies), type A, 4 - Walker Warburg syndrome {(NM_001079802.1) "c.1167dupA"}</w:t>
            </w:r>
          </w:p>
        </w:tc>
      </w:tr>
      <w:tr>
        <w:tc>
          <w:tcPr>
            <w:tcW w:type="dxa" w:w="4320"/>
          </w:tcPr>
          <w:p>
            <w:r>
              <w:t>997 - 997</w:t>
            </w:r>
          </w:p>
        </w:tc>
        <w:tc>
          <w:tcPr>
            <w:tcW w:type="dxa" w:w="4320"/>
          </w:tcPr>
          <w:p>
            <w:r>
              <w:t>FLT4:Autosomal Recessive Hereditary Lymphedema {(NM_182925.5) "c.3704C&gt;G"}</w:t>
            </w:r>
          </w:p>
        </w:tc>
      </w:tr>
      <w:tr>
        <w:tc>
          <w:tcPr>
            <w:tcW w:type="dxa" w:w="4320"/>
          </w:tcPr>
          <w:p>
            <w:r>
              <w:t>998 - 998</w:t>
            </w:r>
          </w:p>
        </w:tc>
        <w:tc>
          <w:tcPr>
            <w:tcW w:type="dxa" w:w="4320"/>
          </w:tcPr>
          <w:p>
            <w:r>
              <w:t>FOXRED1:Mitochondrial encephalomyopathy complex I deficiency {(NM_017547.4) "c.1054C&gt;T"}</w:t>
            </w:r>
          </w:p>
        </w:tc>
      </w:tr>
      <w:tr>
        <w:tc>
          <w:tcPr>
            <w:tcW w:type="dxa" w:w="4320"/>
          </w:tcPr>
          <w:p>
            <w:r>
              <w:t>999 - 999</w:t>
            </w:r>
          </w:p>
        </w:tc>
        <w:tc>
          <w:tcPr>
            <w:tcW w:type="dxa" w:w="4320"/>
          </w:tcPr>
          <w:p>
            <w:r>
              <w:t>FRMD4A:Microcephaly intellectual disability and dysmorphism {(NM_018027) "c.2134_2146dup13"}</w:t>
            </w:r>
          </w:p>
        </w:tc>
      </w:tr>
      <w:tr>
        <w:tc>
          <w:tcPr>
            <w:tcW w:type="dxa" w:w="4320"/>
          </w:tcPr>
          <w:p>
            <w:r>
              <w:t>1000 - 1000</w:t>
            </w:r>
          </w:p>
        </w:tc>
        <w:tc>
          <w:tcPr>
            <w:tcW w:type="dxa" w:w="4320"/>
          </w:tcPr>
          <w:p>
            <w:r>
              <w:t>FTO:Growth retardation, developmental delay, coarse facies, and early death {(NM_001080432.3) "c.947G&gt;A"}</w:t>
            </w:r>
          </w:p>
        </w:tc>
      </w:tr>
      <w:tr>
        <w:tc>
          <w:tcPr>
            <w:tcW w:type="dxa" w:w="4320"/>
          </w:tcPr>
          <w:p>
            <w:r>
              <w:t>1001 - 1002</w:t>
            </w:r>
          </w:p>
        </w:tc>
        <w:tc>
          <w:tcPr>
            <w:tcW w:type="dxa" w:w="4320"/>
          </w:tcPr>
          <w:p>
            <w:r>
              <w:t>G6PC3:Neutropenia, severe congenital 4, Autosomal Recessive {(NM_138387.3) "c.765_766delAG", "c.785G&gt;A"}</w:t>
            </w:r>
          </w:p>
        </w:tc>
      </w:tr>
      <w:tr>
        <w:tc>
          <w:tcPr>
            <w:tcW w:type="dxa" w:w="4320"/>
          </w:tcPr>
          <w:p>
            <w:r>
              <w:t>1003 - 1014</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1015 - 1027</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1028 - 1030</w:t>
            </w:r>
          </w:p>
        </w:tc>
        <w:tc>
          <w:tcPr>
            <w:tcW w:type="dxa" w:w="4320"/>
          </w:tcPr>
          <w:p>
            <w:r>
              <w:t>GALC:Krabbe disease {(NM_000153.4) "c.1630G&gt;A", "c.1748A&gt;C", "c.1796T&gt;G"}</w:t>
            </w:r>
          </w:p>
        </w:tc>
      </w:tr>
      <w:tr>
        <w:tc>
          <w:tcPr>
            <w:tcW w:type="dxa" w:w="4320"/>
          </w:tcPr>
          <w:p>
            <w:r>
              <w:t>1031 - 1032</w:t>
            </w:r>
          </w:p>
        </w:tc>
        <w:tc>
          <w:tcPr>
            <w:tcW w:type="dxa" w:w="4320"/>
          </w:tcPr>
          <w:p>
            <w:r>
              <w:t>GALNT3:Tumoral calcinosis, hyperphosphatemic, familial {(NM_004482.4) "c.1524+1G&gt;A", "c.1524+5G&gt;A"}</w:t>
            </w:r>
          </w:p>
        </w:tc>
      </w:tr>
      <w:tr>
        <w:tc>
          <w:tcPr>
            <w:tcW w:type="dxa" w:w="4320"/>
          </w:tcPr>
          <w:p>
            <w:r>
              <w:t>1033 - 1042</w:t>
            </w:r>
          </w:p>
        </w:tc>
        <w:tc>
          <w:tcPr>
            <w:tcW w:type="dxa" w:w="4320"/>
          </w:tcPr>
          <w:p>
            <w:r>
              <w:t>GALT:Galactosemia {(NM_000155.3) "5.5-KB_DEL", "c.152G&gt;A", "c.253-2A&gt;G", "c.404C&gt;T", "c.413C&gt;T", "c.512T&gt;C", "c.563A&gt;G", "c.584T&gt;C", "c.626A&gt;G", "c.855G&gt;T"}</w:t>
            </w:r>
          </w:p>
        </w:tc>
      </w:tr>
      <w:tr>
        <w:tc>
          <w:tcPr>
            <w:tcW w:type="dxa" w:w="4320"/>
          </w:tcPr>
          <w:p>
            <w:r>
              <w:t>1043 - 1044</w:t>
            </w:r>
          </w:p>
        </w:tc>
        <w:tc>
          <w:tcPr>
            <w:tcW w:type="dxa" w:w="4320"/>
          </w:tcPr>
          <w:p>
            <w:r>
              <w:t>GAN:Giant axonal neuropathy 1 {(NM_022041) "c.103G&gt;T" | (NM_022041.3) "c.973G&gt;A"}</w:t>
            </w:r>
          </w:p>
        </w:tc>
      </w:tr>
      <w:tr>
        <w:tc>
          <w:tcPr>
            <w:tcW w:type="dxa" w:w="4320"/>
          </w:tcPr>
          <w:p>
            <w:r>
              <w:t>1045 - 1045</w:t>
            </w:r>
          </w:p>
        </w:tc>
        <w:tc>
          <w:tcPr>
            <w:tcW w:type="dxa" w:w="4320"/>
          </w:tcPr>
          <w:p>
            <w:r>
              <w:t>GATC:Hypertophic Cardiomyopathy {(NM_176818) "c.233T&gt;G"}</w:t>
            </w:r>
          </w:p>
        </w:tc>
      </w:tr>
      <w:tr>
        <w:tc>
          <w:tcPr>
            <w:tcW w:type="dxa" w:w="4320"/>
          </w:tcPr>
          <w:p>
            <w:r>
              <w:t>1046 - 1046</w:t>
            </w:r>
          </w:p>
        </w:tc>
        <w:tc>
          <w:tcPr>
            <w:tcW w:type="dxa" w:w="4320"/>
          </w:tcPr>
          <w:p>
            <w:r>
              <w:t>GATM:Cerebral creatine deficiency syndrome 3 {(NM_001482.3) "c.1111dupA"}</w:t>
            </w:r>
          </w:p>
        </w:tc>
      </w:tr>
      <w:tr>
        <w:tc>
          <w:tcPr>
            <w:tcW w:type="dxa" w:w="4320"/>
          </w:tcPr>
          <w:p>
            <w:r>
              <w:t>1047 - 1058</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1059 - 1070</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1071 - 1072</w:t>
            </w:r>
          </w:p>
        </w:tc>
        <w:tc>
          <w:tcPr>
            <w:tcW w:type="dxa" w:w="4320"/>
          </w:tcPr>
          <w:p>
            <w:r>
              <w:t>GH1:Growth hormone deficiency, isolated, type IA {(NM_000515.5) "c.456+5G&gt;C", "c.67G&gt;T"}</w:t>
            </w:r>
          </w:p>
        </w:tc>
      </w:tr>
      <w:tr>
        <w:tc>
          <w:tcPr>
            <w:tcW w:type="dxa" w:w="4320"/>
          </w:tcPr>
          <w:p>
            <w:r>
              <w:t>1073 - 1078</w:t>
            </w:r>
          </w:p>
        </w:tc>
        <w:tc>
          <w:tcPr>
            <w:tcW w:type="dxa" w:w="4320"/>
          </w:tcPr>
          <w:p>
            <w:r>
              <w:t>GHR:Laron dwarfism {(NM_000163.5) "c.11G&gt;A", "c.594A&gt;G", "c.62G&gt;A", "c.703C&gt;T", "c.744delT", "del5,6ex"}</w:t>
            </w:r>
          </w:p>
        </w:tc>
      </w:tr>
      <w:tr>
        <w:tc>
          <w:tcPr>
            <w:tcW w:type="dxa" w:w="4320"/>
          </w:tcPr>
          <w:p>
            <w:r>
              <w:t>1079 - 1079</w:t>
            </w:r>
          </w:p>
        </w:tc>
        <w:tc>
          <w:tcPr>
            <w:tcW w:type="dxa" w:w="4320"/>
          </w:tcPr>
          <w:p>
            <w:r>
              <w:t>GHRHR:Growth hormone deficiency, isolated, type IB {(NM_000823.4) "c.1069C&gt;T"}</w:t>
            </w:r>
          </w:p>
        </w:tc>
      </w:tr>
      <w:tr>
        <w:tc>
          <w:tcPr>
            <w:tcW w:type="dxa" w:w="4320"/>
          </w:tcPr>
          <w:p>
            <w:r>
              <w:t>1080 - 1080</w:t>
            </w:r>
          </w:p>
        </w:tc>
        <w:tc>
          <w:tcPr>
            <w:tcW w:type="dxa" w:w="4320"/>
          </w:tcPr>
          <w:p>
            <w:r>
              <w:t>GIPC3:Deafness, autosomal recessive 15 {(NM_133261) "c.937T&gt;C"}</w:t>
            </w:r>
          </w:p>
        </w:tc>
      </w:tr>
      <w:tr>
        <w:tc>
          <w:tcPr>
            <w:tcW w:type="dxa" w:w="4320"/>
          </w:tcPr>
          <w:p>
            <w:r>
              <w:t>1081 - 1095</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1096 - 1096</w:t>
            </w:r>
          </w:p>
        </w:tc>
        <w:tc>
          <w:tcPr>
            <w:tcW w:type="dxa" w:w="4320"/>
          </w:tcPr>
          <w:p>
            <w:r>
              <w:t>GJB6:Deafness, Autosomal Recessive 1B {(NM_006783.4) "309_kb"}</w:t>
            </w:r>
          </w:p>
        </w:tc>
      </w:tr>
      <w:tr>
        <w:tc>
          <w:tcPr>
            <w:tcW w:type="dxa" w:w="4320"/>
          </w:tcPr>
          <w:p>
            <w:r>
              <w:t>1097 - 1102</w:t>
            </w:r>
          </w:p>
        </w:tc>
        <w:tc>
          <w:tcPr>
            <w:tcW w:type="dxa" w:w="4320"/>
          </w:tcPr>
          <w:p>
            <w:r>
              <w:t>GLB1:GM1-gangliosidosis, type I {(NM_000404.4) "c.1038G&gt;C", "c.485delT", "c.602G&gt;A", "c.824A&gt;G", "c.827A&gt;C", "c.914+4A&gt;G"}</w:t>
            </w:r>
          </w:p>
        </w:tc>
      </w:tr>
      <w:tr>
        <w:tc>
          <w:tcPr>
            <w:tcW w:type="dxa" w:w="4320"/>
          </w:tcPr>
          <w:p>
            <w:r>
              <w:t>1103 - 1106</w:t>
            </w:r>
          </w:p>
        </w:tc>
        <w:tc>
          <w:tcPr>
            <w:tcW w:type="dxa" w:w="4320"/>
          </w:tcPr>
          <w:p>
            <w:r>
              <w:t>GLDC:Glycine encephalopathy and non-ketoic hyperglycinemia, GLDC-related {(NM_000170.2) "c.2405C&gt;T", "c.2607C&gt;A", "c.2T&gt;C", "c.985C&gt;A"}</w:t>
            </w:r>
          </w:p>
        </w:tc>
      </w:tr>
      <w:tr>
        <w:tc>
          <w:tcPr>
            <w:tcW w:type="dxa" w:w="4320"/>
          </w:tcPr>
          <w:p>
            <w:r>
              <w:t>1107 - 1107</w:t>
            </w:r>
          </w:p>
        </w:tc>
        <w:tc>
          <w:tcPr>
            <w:tcW w:type="dxa" w:w="4320"/>
          </w:tcPr>
          <w:p>
            <w:r>
              <w:t>GLRA1:Hyperekplexia, hereditary 1, autosomal dominant or recessive {(NM_001146040.1) "c.298C&gt;T"}</w:t>
            </w:r>
          </w:p>
        </w:tc>
      </w:tr>
      <w:tr>
        <w:tc>
          <w:tcPr>
            <w:tcW w:type="dxa" w:w="4320"/>
          </w:tcPr>
          <w:p>
            <w:r>
              <w:t>1108 - 1108</w:t>
            </w:r>
          </w:p>
        </w:tc>
        <w:tc>
          <w:tcPr>
            <w:tcW w:type="dxa" w:w="4320"/>
          </w:tcPr>
          <w:p>
            <w:r>
              <w:t>GMPPA:Alacrima, achalasia, and mental retardation syndrome {(NM_013335.3) "c.1000A&gt;C"}</w:t>
            </w:r>
          </w:p>
        </w:tc>
      </w:tr>
      <w:tr>
        <w:tc>
          <w:tcPr>
            <w:tcW w:type="dxa" w:w="4320"/>
          </w:tcPr>
          <w:p>
            <w:r>
              <w:t>1109 - 1110</w:t>
            </w:r>
          </w:p>
        </w:tc>
        <w:tc>
          <w:tcPr>
            <w:tcW w:type="dxa" w:w="4320"/>
          </w:tcPr>
          <w:p>
            <w:r>
              <w:t>GMPPB:Muscular dystrophy-dystroglycanopathy {(NM_013334.3) "c.656T&gt;C", "c.860G&gt;A"}</w:t>
            </w:r>
          </w:p>
        </w:tc>
      </w:tr>
      <w:tr>
        <w:tc>
          <w:tcPr>
            <w:tcW w:type="dxa" w:w="4320"/>
          </w:tcPr>
          <w:p>
            <w:r>
              <w:t>1111 - 1111</w:t>
            </w:r>
          </w:p>
        </w:tc>
        <w:tc>
          <w:tcPr>
            <w:tcW w:type="dxa" w:w="4320"/>
          </w:tcPr>
          <w:p>
            <w:r>
              <w:t>GNE:Hereditary inclusion body myopathy (HIBM) {(NM_005476.6) "c.2135T&gt;C"}</w:t>
            </w:r>
          </w:p>
        </w:tc>
      </w:tr>
      <w:tr>
        <w:tc>
          <w:tcPr>
            <w:tcW w:type="dxa" w:w="4320"/>
          </w:tcPr>
          <w:p>
            <w:r>
              <w:t>1112 - 1118</w:t>
            </w:r>
          </w:p>
        </w:tc>
        <w:tc>
          <w:tcPr>
            <w:tcW w:type="dxa" w:w="4320"/>
          </w:tcPr>
          <w:p>
            <w:r>
              <w:t>GNPTAB:Mucolipidosis III alpha/beta {(NM_024312.5) "c.118-2A&gt;G", "c.2314_2315insA", "c.2918dupT", "c.3434+1G&gt;A", "c.3434+715G&gt;A", "c.3503_3504delTC", "c.3613C&gt;T"}</w:t>
            </w:r>
          </w:p>
        </w:tc>
      </w:tr>
      <w:tr>
        <w:tc>
          <w:tcPr>
            <w:tcW w:type="dxa" w:w="4320"/>
          </w:tcPr>
          <w:p>
            <w:r>
              <w:t>1119 - 1119</w:t>
            </w:r>
          </w:p>
        </w:tc>
        <w:tc>
          <w:tcPr>
            <w:tcW w:type="dxa" w:w="4320"/>
          </w:tcPr>
          <w:p>
            <w:r>
              <w:t>GNPTG:Mucolipidosis III gamma {(NM_032520.5) "c.499dupC"}</w:t>
            </w:r>
          </w:p>
        </w:tc>
      </w:tr>
      <w:tr>
        <w:tc>
          <w:tcPr>
            <w:tcW w:type="dxa" w:w="4320"/>
          </w:tcPr>
          <w:p>
            <w:r>
              <w:t>1120 - 1121</w:t>
            </w:r>
          </w:p>
        </w:tc>
        <w:tc>
          <w:tcPr>
            <w:tcW w:type="dxa" w:w="4320"/>
          </w:tcPr>
          <w:p>
            <w:r>
              <w:t>GPC6:Omodysplasia 1 {(NM_005708) "g.93997007_94063501del66495insATAAATCACTTAGAGATGT", "g.94252984_94352299del99316insCTA"}</w:t>
            </w:r>
          </w:p>
        </w:tc>
      </w:tr>
      <w:tr>
        <w:tc>
          <w:tcPr>
            <w:tcW w:type="dxa" w:w="4320"/>
          </w:tcPr>
          <w:p>
            <w:r>
              <w:t>1122 - 1122</w:t>
            </w:r>
          </w:p>
        </w:tc>
        <w:tc>
          <w:tcPr>
            <w:tcW w:type="dxa" w:w="4320"/>
          </w:tcPr>
          <w:p>
            <w:r>
              <w:t>GPSM2:Chudley-McCullough syndrome {(NM_013296.5) "c.379C&gt;T"}</w:t>
            </w:r>
          </w:p>
        </w:tc>
      </w:tr>
      <w:tr>
        <w:tc>
          <w:tcPr>
            <w:tcW w:type="dxa" w:w="4320"/>
          </w:tcPr>
          <w:p>
            <w:r>
              <w:t>1123 - 1123</w:t>
            </w:r>
          </w:p>
        </w:tc>
        <w:tc>
          <w:tcPr>
            <w:tcW w:type="dxa" w:w="4320"/>
          </w:tcPr>
          <w:p>
            <w:r>
              <w:t>GRHPR:Hyperoxaluria, primary, type II {(NM_012203.2) "c.975A&gt;G"}</w:t>
            </w:r>
          </w:p>
        </w:tc>
      </w:tr>
      <w:tr>
        <w:tc>
          <w:tcPr>
            <w:tcW w:type="dxa" w:w="4320"/>
          </w:tcPr>
          <w:p>
            <w:r>
              <w:t>1124 - 1131</w:t>
            </w:r>
          </w:p>
        </w:tc>
        <w:tc>
          <w:tcPr>
            <w:tcW w:type="dxa" w:w="4320"/>
          </w:tcPr>
          <w:p>
            <w:r>
              <w:t>GUCY2D:Leber congenital amaurosis 1 , Cone-rod dystrophy 6 {(NM_000180.3) "c.1992T&gt;G", "c.2129C&gt;T", "c.2513G&gt;A", "c.2618C&gt;G", "c.389delC", "c.529C&gt;T", "c.620delC", "c.693delG"}</w:t>
            </w:r>
          </w:p>
        </w:tc>
      </w:tr>
      <w:tr>
        <w:tc>
          <w:tcPr>
            <w:tcW w:type="dxa" w:w="4320"/>
          </w:tcPr>
          <w:p>
            <w:r>
              <w:t>1132 - 1132</w:t>
            </w:r>
          </w:p>
        </w:tc>
        <w:tc>
          <w:tcPr>
            <w:tcW w:type="dxa" w:w="4320"/>
          </w:tcPr>
          <w:p>
            <w:r>
              <w:t>HACD1:Congenital myopathy {(NM_014241.4) "c.744C&gt;A"}</w:t>
            </w:r>
          </w:p>
        </w:tc>
      </w:tr>
      <w:tr>
        <w:tc>
          <w:tcPr>
            <w:tcW w:type="dxa" w:w="4320"/>
          </w:tcPr>
          <w:p>
            <w:r>
              <w:t>1133 - 1133</w:t>
            </w:r>
          </w:p>
        </w:tc>
        <w:tc>
          <w:tcPr>
            <w:tcW w:type="dxa" w:w="4320"/>
          </w:tcPr>
          <w:p>
            <w:r>
              <w:t>HADHA:Long-Chain hydroxylacyl-CoA dehydrogenase deficiency (LCHAD) {(NM_000182.5) "c.1528G&gt;C"}</w:t>
            </w:r>
          </w:p>
        </w:tc>
      </w:tr>
      <w:tr>
        <w:tc>
          <w:tcPr>
            <w:tcW w:type="dxa" w:w="4320"/>
          </w:tcPr>
          <w:p>
            <w:r>
              <w:t>1134 - 1134</w:t>
            </w:r>
          </w:p>
        </w:tc>
        <w:tc>
          <w:tcPr>
            <w:tcW w:type="dxa" w:w="4320"/>
          </w:tcPr>
          <w:p>
            <w:r>
              <w:t>HAX1:Severe congenital neutropenia type 3 (SCN3), a.k.a. Kostmann disease {(NM_006118) "c.125dupG"}</w:t>
            </w:r>
          </w:p>
        </w:tc>
      </w:tr>
      <w:tr>
        <w:tc>
          <w:tcPr>
            <w:tcW w:type="dxa" w:w="4320"/>
          </w:tcPr>
          <w:p>
            <w:r>
              <w:t>1135 - 1161</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1162 - 1184</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1185 - 1185</w:t>
            </w:r>
          </w:p>
        </w:tc>
        <w:tc>
          <w:tcPr>
            <w:tcW w:type="dxa" w:w="4320"/>
          </w:tcPr>
          <w:p>
            <w:r>
              <w:t>HEXB:Sandhoff disease, infantile, juvenile, and adult forms {(NM_000521) "c.1082+5G&gt;A"}</w:t>
            </w:r>
          </w:p>
        </w:tc>
      </w:tr>
      <w:tr>
        <w:tc>
          <w:tcPr>
            <w:tcW w:type="dxa" w:w="4320"/>
          </w:tcPr>
          <w:p>
            <w:r>
              <w:t>1186 - 1186</w:t>
            </w:r>
          </w:p>
        </w:tc>
        <w:tc>
          <w:tcPr>
            <w:tcW w:type="dxa" w:w="4320"/>
          </w:tcPr>
          <w:p>
            <w:r>
              <w:t>HGD:Alkaptonuria {(NM_000187) "c.16-272_87+305del"}</w:t>
            </w:r>
          </w:p>
        </w:tc>
      </w:tr>
      <w:tr>
        <w:tc>
          <w:tcPr>
            <w:tcW w:type="dxa" w:w="4320"/>
          </w:tcPr>
          <w:p>
            <w:r>
              <w:t>1187 - 1187</w:t>
            </w:r>
          </w:p>
        </w:tc>
        <w:tc>
          <w:tcPr>
            <w:tcW w:type="dxa" w:w="4320"/>
          </w:tcPr>
          <w:p>
            <w:r>
              <w:t>HGSNAT:Retinitis pigmentosa 73 {(NM_152419.3) "c.370A&gt;T"}</w:t>
            </w:r>
          </w:p>
        </w:tc>
      </w:tr>
      <w:tr>
        <w:tc>
          <w:tcPr>
            <w:tcW w:type="dxa" w:w="4320"/>
          </w:tcPr>
          <w:p>
            <w:r>
              <w:t>1188 - 1188</w:t>
            </w:r>
          </w:p>
        </w:tc>
        <w:tc>
          <w:tcPr>
            <w:tcW w:type="dxa" w:w="4320"/>
          </w:tcPr>
          <w:p>
            <w:r>
              <w:t>HIKESHI:Leukodystrophy, early onset spastic paraparesis,acquired microcephaly, optic atrophy and risk of early death {(NM_016401.4) "c.160G&gt;C"}</w:t>
            </w:r>
          </w:p>
        </w:tc>
      </w:tr>
      <w:tr>
        <w:tc>
          <w:tcPr>
            <w:tcW w:type="dxa" w:w="4320"/>
          </w:tcPr>
          <w:p>
            <w:r>
              <w:t>1189 - 1191</w:t>
            </w:r>
          </w:p>
        </w:tc>
        <w:tc>
          <w:tcPr>
            <w:tcW w:type="dxa" w:w="4320"/>
          </w:tcPr>
          <w:p>
            <w:r>
              <w:t>HMGCL:HMG-CoA lyase deficiency {(NM_000191.3) "c.122G&gt;A", "c.125A&gt;G", "c.521G&gt;A"}</w:t>
            </w:r>
          </w:p>
        </w:tc>
      </w:tr>
      <w:tr>
        <w:tc>
          <w:tcPr>
            <w:tcW w:type="dxa" w:w="4320"/>
          </w:tcPr>
          <w:p>
            <w:r>
              <w:t>1192 - 1192</w:t>
            </w:r>
          </w:p>
        </w:tc>
        <w:tc>
          <w:tcPr>
            <w:tcW w:type="dxa" w:w="4320"/>
          </w:tcPr>
          <w:p>
            <w:r>
              <w:t>HOGA1:Hyperoxaluria, primary, type III {(NM_138413) **"c.944_946delAGG"}</w:t>
            </w:r>
          </w:p>
        </w:tc>
      </w:tr>
      <w:tr>
        <w:tc>
          <w:tcPr>
            <w:tcW w:type="dxa" w:w="4320"/>
          </w:tcPr>
          <w:p>
            <w:r>
              <w:t>1193 - 1195</w:t>
            </w:r>
          </w:p>
        </w:tc>
        <w:tc>
          <w:tcPr>
            <w:tcW w:type="dxa" w:w="4320"/>
          </w:tcPr>
          <w:p>
            <w:r>
              <w:t>HPD:Thyrosinemia type III {(NM_002150.3) "c.325-1G&gt;A", "c.415-1G&gt;A", "c.481G&gt;C"}</w:t>
            </w:r>
          </w:p>
        </w:tc>
      </w:tr>
      <w:tr>
        <w:tc>
          <w:tcPr>
            <w:tcW w:type="dxa" w:w="4320"/>
          </w:tcPr>
          <w:p>
            <w:r>
              <w:t>1196 - 1196</w:t>
            </w:r>
          </w:p>
        </w:tc>
        <w:tc>
          <w:tcPr>
            <w:tcW w:type="dxa" w:w="4320"/>
          </w:tcPr>
          <w:p>
            <w:r>
              <w:t>HPS1:Hermansky-Pudlak syndrome 1 {(NM_000195.5) "c.972delC"}</w:t>
            </w:r>
          </w:p>
        </w:tc>
      </w:tr>
      <w:tr>
        <w:tc>
          <w:tcPr>
            <w:tcW w:type="dxa" w:w="4320"/>
          </w:tcPr>
          <w:p>
            <w:r>
              <w:t>1197 - 1200</w:t>
            </w:r>
          </w:p>
        </w:tc>
        <w:tc>
          <w:tcPr>
            <w:tcW w:type="dxa" w:w="4320"/>
          </w:tcPr>
          <w:p>
            <w:r>
              <w:t>HPS3:Hermansky-Pudlak syndrome 3 {(NM_032383.5) "c.-2993_217+690del3900", "c.1163+1G&gt;A", "c.1691+2T&gt;G", "c.2482-2A&gt;G"}</w:t>
            </w:r>
          </w:p>
        </w:tc>
      </w:tr>
      <w:tr>
        <w:tc>
          <w:tcPr>
            <w:tcW w:type="dxa" w:w="4320"/>
          </w:tcPr>
          <w:p>
            <w:r>
              <w:t>1201 - 1201</w:t>
            </w:r>
          </w:p>
        </w:tc>
        <w:tc>
          <w:tcPr>
            <w:tcW w:type="dxa" w:w="4320"/>
          </w:tcPr>
          <w:p>
            <w:r>
              <w:t>HPS6:Hermansky-Pudlak syndrome 6 {(NM_024747.5) "c.1065dupG"}</w:t>
            </w:r>
          </w:p>
        </w:tc>
      </w:tr>
      <w:tr>
        <w:tc>
          <w:tcPr>
            <w:tcW w:type="dxa" w:w="4320"/>
          </w:tcPr>
          <w:p>
            <w:r>
              <w:t>1202 - 1202</w:t>
            </w:r>
          </w:p>
        </w:tc>
        <w:tc>
          <w:tcPr>
            <w:tcW w:type="dxa" w:w="4320"/>
          </w:tcPr>
          <w:p>
            <w:r>
              <w:t>HSPD1:Leukodystrophy, hypomyelinating, 4, HLD4 (HSP60) {(NM_199440.1) "c.86A&gt;G"}</w:t>
            </w:r>
          </w:p>
        </w:tc>
      </w:tr>
      <w:tr>
        <w:tc>
          <w:tcPr>
            <w:tcW w:type="dxa" w:w="4320"/>
          </w:tcPr>
          <w:p>
            <w:r>
              <w:t>1203 - 1203</w:t>
            </w:r>
          </w:p>
        </w:tc>
        <w:tc>
          <w:tcPr>
            <w:tcW w:type="dxa" w:w="4320"/>
          </w:tcPr>
          <w:p>
            <w:r>
              <w:t>IBA57:Spastic paraplegia 74, Autosomal Recessive {(NM_001010867.4) "c.678A&gt;G"}</w:t>
            </w:r>
          </w:p>
        </w:tc>
      </w:tr>
      <w:tr>
        <w:tc>
          <w:tcPr>
            <w:tcW w:type="dxa" w:w="4320"/>
          </w:tcPr>
          <w:p>
            <w:r>
              <w:t>1204 - 1207</w:t>
            </w:r>
          </w:p>
        </w:tc>
        <w:tc>
          <w:tcPr>
            <w:tcW w:type="dxa" w:w="4320"/>
          </w:tcPr>
          <w:p>
            <w:r>
              <w:t>IDUA:Mucopolysaccharidosis Type IH - Hurler syndrome {(NM_000203.5) "c.1096A&gt;C", "c.192C&gt;A", "c.208C&gt;T", "c.928C&gt;T"}</w:t>
            </w:r>
          </w:p>
        </w:tc>
      </w:tr>
      <w:tr>
        <w:tc>
          <w:tcPr>
            <w:tcW w:type="dxa" w:w="4320"/>
          </w:tcPr>
          <w:p>
            <w:r>
              <w:t>1208 - 1209</w:t>
            </w:r>
          </w:p>
        </w:tc>
        <w:tc>
          <w:tcPr>
            <w:tcW w:type="dxa" w:w="4320"/>
          </w:tcPr>
          <w:p>
            <w:r>
              <w:t>IGHMBP2:Neuronopathy, distal hereditary motor, type VI {(NM_002180.2) "c.114delA", "c.707T&gt;G"}</w:t>
            </w:r>
          </w:p>
        </w:tc>
      </w:tr>
      <w:tr>
        <w:tc>
          <w:tcPr>
            <w:tcW w:type="dxa" w:w="4320"/>
          </w:tcPr>
          <w:p>
            <w:r>
              <w:t>1210 - 1210</w:t>
            </w:r>
          </w:p>
        </w:tc>
        <w:tc>
          <w:tcPr>
            <w:tcW w:type="dxa" w:w="4320"/>
          </w:tcPr>
          <w:p>
            <w:r>
              <w:t>IL10RA:Inflammatory bowel disease 28, early onset, autosomal recessive {(NM_001558) "c.537G&gt;A"}</w:t>
            </w:r>
          </w:p>
        </w:tc>
      </w:tr>
      <w:tr>
        <w:tc>
          <w:tcPr>
            <w:tcW w:type="dxa" w:w="4320"/>
          </w:tcPr>
          <w:p>
            <w:r>
              <w:t>1211 - 1214</w:t>
            </w:r>
          </w:p>
        </w:tc>
        <w:tc>
          <w:tcPr>
            <w:tcW w:type="dxa" w:w="4320"/>
          </w:tcPr>
          <w:p>
            <w:r>
              <w:t>INSR:Leprechaunism, Donohue syndrome {(NM_000208) "c.2683-542_2842+544del" | (NM_000208.4) "c.167T&gt;C", "c.3079C&gt;T", "c.857G&gt;A"}</w:t>
            </w:r>
          </w:p>
        </w:tc>
      </w:tr>
      <w:tr>
        <w:tc>
          <w:tcPr>
            <w:tcW w:type="dxa" w:w="4320"/>
          </w:tcPr>
          <w:p>
            <w:r>
              <w:t>1215 - 1215</w:t>
            </w:r>
          </w:p>
        </w:tc>
        <w:tc>
          <w:tcPr>
            <w:tcW w:type="dxa" w:w="4320"/>
          </w:tcPr>
          <w:p>
            <w:r>
              <w:t>INVS:Nephronophthisis 2, infantile {(NM_014425.5) "c.2719C&gt;T"}</w:t>
            </w:r>
          </w:p>
        </w:tc>
      </w:tr>
      <w:tr>
        <w:tc>
          <w:tcPr>
            <w:tcW w:type="dxa" w:w="4320"/>
          </w:tcPr>
          <w:p>
            <w:r>
              <w:t>1216 - 1216</w:t>
            </w:r>
          </w:p>
        </w:tc>
        <w:tc>
          <w:tcPr>
            <w:tcW w:type="dxa" w:w="4320"/>
          </w:tcPr>
          <w:p>
            <w:r>
              <w:t>ISPD:Muscular dystrophy-dystroglycanopathy (congenital with brain and eye anomalies), {(NM_001101426.4) "c.165dupG"}</w:t>
            </w:r>
          </w:p>
        </w:tc>
      </w:tr>
      <w:tr>
        <w:tc>
          <w:tcPr>
            <w:tcW w:type="dxa" w:w="4320"/>
          </w:tcPr>
          <w:p>
            <w:r>
              <w:t>1217 - 1220</w:t>
            </w:r>
          </w:p>
        </w:tc>
        <w:tc>
          <w:tcPr>
            <w:tcW w:type="dxa" w:w="4320"/>
          </w:tcPr>
          <w:p>
            <w:r>
              <w:t>ITGA2B:Glanzmann thrombasthenia, ITGA2B-related {(NM_000419) "c.2374delG" | (NM_000419.4) "c.1947-1G&gt;A", "c.818G&gt;A", "c.97A&gt;G"}</w:t>
            </w:r>
          </w:p>
        </w:tc>
      </w:tr>
      <w:tr>
        <w:tc>
          <w:tcPr>
            <w:tcW w:type="dxa" w:w="4320"/>
          </w:tcPr>
          <w:p>
            <w:r>
              <w:t>1221 - 1223</w:t>
            </w:r>
          </w:p>
        </w:tc>
        <w:tc>
          <w:tcPr>
            <w:tcW w:type="dxa" w:w="4320"/>
          </w:tcPr>
          <w:p>
            <w:r>
              <w:t>ITGB3:Glanzmann thrombasthenia, ITGB3-related {(NM_000212) "c.1616_1617delTT" | (NM_000212.2) "11.2kbincl.ex.10-partex.13", "c.428T&gt;G"}</w:t>
            </w:r>
          </w:p>
        </w:tc>
      </w:tr>
      <w:tr>
        <w:tc>
          <w:tcPr>
            <w:tcW w:type="dxa" w:w="4320"/>
          </w:tcPr>
          <w:p>
            <w:r>
              <w:t>1224 - 1224</w:t>
            </w:r>
          </w:p>
        </w:tc>
        <w:tc>
          <w:tcPr>
            <w:tcW w:type="dxa" w:w="4320"/>
          </w:tcPr>
          <w:p>
            <w:r>
              <w:t>ITGB4:Epidermolysis bullosa, junctional, with pyloric atresia - Carmi syndrome {(NM_000213.5) "c.3280_3793+176del2279 "}</w:t>
            </w:r>
          </w:p>
        </w:tc>
      </w:tr>
      <w:tr>
        <w:tc>
          <w:tcPr>
            <w:tcW w:type="dxa" w:w="4320"/>
          </w:tcPr>
          <w:p>
            <w:r>
              <w:t>1225 - 1225</w:t>
            </w:r>
          </w:p>
        </w:tc>
        <w:tc>
          <w:tcPr>
            <w:tcW w:type="dxa" w:w="4320"/>
          </w:tcPr>
          <w:p>
            <w:r>
              <w:t>ITK:Lymphoproliferative syndrome {(NM_005546) "c.1764C&gt;G"}</w:t>
            </w:r>
          </w:p>
        </w:tc>
      </w:tr>
      <w:tr>
        <w:tc>
          <w:tcPr>
            <w:tcW w:type="dxa" w:w="4320"/>
          </w:tcPr>
          <w:p>
            <w:r>
              <w:t>1226 - 1229</w:t>
            </w:r>
          </w:p>
        </w:tc>
        <w:tc>
          <w:tcPr>
            <w:tcW w:type="dxa" w:w="4320"/>
          </w:tcPr>
          <w:p>
            <w:r>
              <w:t>IVD:Isovaleric academia {(NM_002225.4) "c.148C&gt;T", "c.286+2T&gt;C", "c.456+2T&gt;C", "c.932C&gt;T"}</w:t>
            </w:r>
          </w:p>
        </w:tc>
      </w:tr>
      <w:tr>
        <w:tc>
          <w:tcPr>
            <w:tcW w:type="dxa" w:w="4320"/>
          </w:tcPr>
          <w:p>
            <w:r>
              <w:t>1230 - 1230</w:t>
            </w:r>
          </w:p>
        </w:tc>
        <w:tc>
          <w:tcPr>
            <w:tcW w:type="dxa" w:w="4320"/>
          </w:tcPr>
          <w:p>
            <w:r>
              <w:t>JAK3:SCID, autosomal recessive, T-negative/B-positive type {(NM_000215) "c.2680+89G&gt;A"}</w:t>
            </w:r>
          </w:p>
        </w:tc>
      </w:tr>
      <w:tr>
        <w:tc>
          <w:tcPr>
            <w:tcW w:type="dxa" w:w="4320"/>
          </w:tcPr>
          <w:p>
            <w:r>
              <w:t>1231 - 1231</w:t>
            </w:r>
          </w:p>
        </w:tc>
        <w:tc>
          <w:tcPr>
            <w:tcW w:type="dxa" w:w="4320"/>
          </w:tcPr>
          <w:p>
            <w:r>
              <w:t>KCNJ10:SESAME syndrome {(NM_002241.5) "c.524G&gt;A"}</w:t>
            </w:r>
          </w:p>
        </w:tc>
      </w:tr>
      <w:tr>
        <w:tc>
          <w:tcPr>
            <w:tcW w:type="dxa" w:w="4320"/>
          </w:tcPr>
          <w:p>
            <w:r>
              <w:t>1232 - 1232</w:t>
            </w:r>
          </w:p>
        </w:tc>
        <w:tc>
          <w:tcPr>
            <w:tcW w:type="dxa" w:w="4320"/>
          </w:tcPr>
          <w:p>
            <w:r>
              <w:t>KIAA1279:Goldberg-Shprintzen megacolon syndrome {(NM_015634) "c.1516dupA"}</w:t>
            </w:r>
          </w:p>
        </w:tc>
      </w:tr>
      <w:tr>
        <w:tc>
          <w:tcPr>
            <w:tcW w:type="dxa" w:w="4320"/>
          </w:tcPr>
          <w:p>
            <w:r>
              <w:t>1233 - 1233</w:t>
            </w:r>
          </w:p>
        </w:tc>
        <w:tc>
          <w:tcPr>
            <w:tcW w:type="dxa" w:w="4320"/>
          </w:tcPr>
          <w:p>
            <w:r>
              <w:t>KIF1C:Spastic ataxia 2, Autosomal Recessive {(NM_006612) "c.2191C&gt;T"}</w:t>
            </w:r>
          </w:p>
        </w:tc>
      </w:tr>
      <w:tr>
        <w:tc>
          <w:tcPr>
            <w:tcW w:type="dxa" w:w="4320"/>
          </w:tcPr>
          <w:p>
            <w:r>
              <w:t>1234 - 1234</w:t>
            </w:r>
          </w:p>
        </w:tc>
        <w:tc>
          <w:tcPr>
            <w:tcW w:type="dxa" w:w="4320"/>
          </w:tcPr>
          <w:p>
            <w:r>
              <w:t>KIZ:Retinitis pigmentosa 69 {(NM_018474) "c.226C&gt;T"}</w:t>
            </w:r>
          </w:p>
        </w:tc>
      </w:tr>
      <w:tr>
        <w:tc>
          <w:tcPr>
            <w:tcW w:type="dxa" w:w="4320"/>
          </w:tcPr>
          <w:p>
            <w:r>
              <w:t>1235 - 1235</w:t>
            </w:r>
          </w:p>
        </w:tc>
        <w:tc>
          <w:tcPr>
            <w:tcW w:type="dxa" w:w="4320"/>
          </w:tcPr>
          <w:p>
            <w:r>
              <w:t>KLHL40:Nemaline myopathy 8, Autosomal Recessive {(NM_152393.4) "c.581T&gt;A"}</w:t>
            </w:r>
          </w:p>
        </w:tc>
      </w:tr>
      <w:tr>
        <w:tc>
          <w:tcPr>
            <w:tcW w:type="dxa" w:w="4320"/>
          </w:tcPr>
          <w:p>
            <w:r>
              <w:t>1236 - 1236</w:t>
            </w:r>
          </w:p>
        </w:tc>
        <w:tc>
          <w:tcPr>
            <w:tcW w:type="dxa" w:w="4320"/>
          </w:tcPr>
          <w:p>
            <w:r>
              <w:t>KREMEN1:Ectodermal dysplasia {(NM_032045) "c.626T&gt;C"}</w:t>
            </w:r>
          </w:p>
        </w:tc>
      </w:tr>
      <w:tr>
        <w:tc>
          <w:tcPr>
            <w:tcW w:type="dxa" w:w="4320"/>
          </w:tcPr>
          <w:p>
            <w:r>
              <w:t>1237 - 1238</w:t>
            </w:r>
          </w:p>
        </w:tc>
        <w:tc>
          <w:tcPr>
            <w:tcW w:type="dxa" w:w="4320"/>
          </w:tcPr>
          <w:p>
            <w:r>
              <w:t>KRT14:Epidermolysis bullosa simplex {(NM_000526) "c.400C&gt;T", "c.915G&gt;A"}</w:t>
            </w:r>
          </w:p>
        </w:tc>
      </w:tr>
      <w:tr>
        <w:tc>
          <w:tcPr>
            <w:tcW w:type="dxa" w:w="4320"/>
          </w:tcPr>
          <w:p>
            <w:r>
              <w:t>1239 - 1240</w:t>
            </w:r>
          </w:p>
        </w:tc>
        <w:tc>
          <w:tcPr>
            <w:tcW w:type="dxa" w:w="4320"/>
          </w:tcPr>
          <w:p>
            <w:r>
              <w:t>KY:Myopathy, myofibrillar, 7 {(NM_178554) "c.405C&gt;A", "c.51_52insTATCGACATGTGCTGTATCTATCGACAT"}</w:t>
            </w:r>
          </w:p>
        </w:tc>
      </w:tr>
      <w:tr>
        <w:tc>
          <w:tcPr>
            <w:tcW w:type="dxa" w:w="4320"/>
          </w:tcPr>
          <w:p>
            <w:r>
              <w:t>1241 - 1246</w:t>
            </w:r>
          </w:p>
        </w:tc>
        <w:tc>
          <w:tcPr>
            <w:tcW w:type="dxa" w:w="4320"/>
          </w:tcPr>
          <w:p>
            <w:r>
              <w:t>LAMA2:Muscular dystrophy, congenital, due to partial LAMA2 deficiency {(NM_000426) "c.4609_4631del" | (NM_000426.3) "c.3718C&gt;T", "c.5260delG", "c.828C&gt;G", "c.8665G&gt;A", "c.8689C&gt;T"}</w:t>
            </w:r>
          </w:p>
        </w:tc>
      </w:tr>
      <w:tr>
        <w:tc>
          <w:tcPr>
            <w:tcW w:type="dxa" w:w="4320"/>
          </w:tcPr>
          <w:p>
            <w:r>
              <w:t>1247 - 1250</w:t>
            </w:r>
          </w:p>
        </w:tc>
        <w:tc>
          <w:tcPr>
            <w:tcW w:type="dxa" w:w="4320"/>
          </w:tcPr>
          <w:p>
            <w:r>
              <w:t>LAMA3:Laryngoonychocutaneous Syndrome {(NM_000227.4) "c.1981C&gt;T", "c.2975delA", "c.4815G&gt;T", "c.893_894insT"}</w:t>
            </w:r>
          </w:p>
        </w:tc>
      </w:tr>
      <w:tr>
        <w:tc>
          <w:tcPr>
            <w:tcW w:type="dxa" w:w="4320"/>
          </w:tcPr>
          <w:p>
            <w:r>
              <w:t>1251 - 1261</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1262 - 1263</w:t>
            </w:r>
          </w:p>
        </w:tc>
        <w:tc>
          <w:tcPr>
            <w:tcW w:type="dxa" w:w="4320"/>
          </w:tcPr>
          <w:p>
            <w:r>
              <w:t>LAMC2:Epidermolysis bullosa, junctional, Herlitz type {(NM_018891.2) "c.1756C&gt;T", "c.368_373delinsACCAC"}</w:t>
            </w:r>
          </w:p>
        </w:tc>
      </w:tr>
      <w:tr>
        <w:tc>
          <w:tcPr>
            <w:tcW w:type="dxa" w:w="4320"/>
          </w:tcPr>
          <w:p>
            <w:r>
              <w:t>1264 - 1268</w:t>
            </w:r>
          </w:p>
        </w:tc>
        <w:tc>
          <w:tcPr>
            <w:tcW w:type="dxa" w:w="4320"/>
          </w:tcPr>
          <w:p>
            <w:r>
              <w:t>LCA5:Leber congenital amaurosis 5 {(NM_181714.3) "c.1062_1068delCGAAAAC", "c.1714C&gt;T", "c.238C&gt;T", "c.835C&gt;T", "c.94delT"}</w:t>
            </w:r>
          </w:p>
        </w:tc>
      </w:tr>
      <w:tr>
        <w:tc>
          <w:tcPr>
            <w:tcW w:type="dxa" w:w="4320"/>
          </w:tcPr>
          <w:p>
            <w:r>
              <w:t>1269 - 1270</w:t>
            </w:r>
          </w:p>
        </w:tc>
        <w:tc>
          <w:tcPr>
            <w:tcW w:type="dxa" w:w="4320"/>
          </w:tcPr>
          <w:p>
            <w:r>
              <w:t>LIFR:Stuve-Wiedemann syndrome/Schwartz-Jampel type 2 syndrome-LIFR related {(NM_002310.5) "c.1601-1G&gt;A", "c.2472_2476delTATGT"}</w:t>
            </w:r>
          </w:p>
        </w:tc>
      </w:tr>
      <w:tr>
        <w:tc>
          <w:tcPr>
            <w:tcW w:type="dxa" w:w="4320"/>
          </w:tcPr>
          <w:p>
            <w:r>
              <w:t>1271 - 1272</w:t>
            </w:r>
          </w:p>
        </w:tc>
        <w:tc>
          <w:tcPr>
            <w:tcW w:type="dxa" w:w="4320"/>
          </w:tcPr>
          <w:p>
            <w:r>
              <w:t>LIPA:Wolman disease {(NM_001127605.2) "c.260G&gt;T", "c.398delC"}</w:t>
            </w:r>
          </w:p>
        </w:tc>
      </w:tr>
      <w:tr>
        <w:tc>
          <w:tcPr>
            <w:tcW w:type="dxa" w:w="4320"/>
          </w:tcPr>
          <w:p>
            <w:r>
              <w:t>1273 - 1273</w:t>
            </w:r>
          </w:p>
        </w:tc>
        <w:tc>
          <w:tcPr>
            <w:tcW w:type="dxa" w:w="4320"/>
          </w:tcPr>
          <w:p>
            <w:r>
              <w:t>LONP1:CODAS syndrome {(NM_004793.4) "c.2009C&gt;T"}</w:t>
            </w:r>
          </w:p>
        </w:tc>
      </w:tr>
      <w:tr>
        <w:tc>
          <w:tcPr>
            <w:tcW w:type="dxa" w:w="4320"/>
          </w:tcPr>
          <w:p>
            <w:r>
              <w:t>1274 - 1275</w:t>
            </w:r>
          </w:p>
        </w:tc>
        <w:tc>
          <w:tcPr>
            <w:tcW w:type="dxa" w:w="4320"/>
          </w:tcPr>
          <w:p>
            <w:r>
              <w:t>LOXHD1:Deafness, Autosomal Recessive 77 {(NM_144612) "c.5894dupG" | (NM_144612.6) "c.4714C&gt;T"}</w:t>
            </w:r>
          </w:p>
        </w:tc>
      </w:tr>
      <w:tr>
        <w:tc>
          <w:tcPr>
            <w:tcW w:type="dxa" w:w="4320"/>
          </w:tcPr>
          <w:p>
            <w:r>
              <w:t>1276 - 1277</w:t>
            </w:r>
          </w:p>
        </w:tc>
        <w:tc>
          <w:tcPr>
            <w:tcW w:type="dxa" w:w="4320"/>
          </w:tcPr>
          <w:p>
            <w:r>
              <w:t>LRBA:Immunodeficiency, common variable, 8, with autoimmunity {(NM_001199282) "c.8139_8142dupCATG" | (NM_001199282.2) "c.7937T&gt;G"}</w:t>
            </w:r>
          </w:p>
        </w:tc>
      </w:tr>
      <w:tr>
        <w:tc>
          <w:tcPr>
            <w:tcW w:type="dxa" w:w="4320"/>
          </w:tcPr>
          <w:p>
            <w:r>
              <w:t>1278 - 1279</w:t>
            </w:r>
          </w:p>
        </w:tc>
        <w:tc>
          <w:tcPr>
            <w:tcW w:type="dxa" w:w="4320"/>
          </w:tcPr>
          <w:p>
            <w:r>
              <w:t>MAK:Retinitis pigmentosa 62 {(NM_001242957.2) "c.497G&gt;A" | (NM_005906) "c.394_395insCTTC"}</w:t>
            </w:r>
          </w:p>
        </w:tc>
      </w:tr>
      <w:tr>
        <w:tc>
          <w:tcPr>
            <w:tcW w:type="dxa" w:w="4320"/>
          </w:tcPr>
          <w:p>
            <w:r>
              <w:t>1280 - 1280</w:t>
            </w:r>
          </w:p>
        </w:tc>
        <w:tc>
          <w:tcPr>
            <w:tcW w:type="dxa" w:w="4320"/>
          </w:tcPr>
          <w:p>
            <w:r>
              <w:t>MAN1B1:Mental retardation, Autosomal Recessive 15 {(NM_016219.5) "c.1863G&gt;A"}</w:t>
            </w:r>
          </w:p>
        </w:tc>
      </w:tr>
      <w:tr>
        <w:tc>
          <w:tcPr>
            <w:tcW w:type="dxa" w:w="4320"/>
          </w:tcPr>
          <w:p>
            <w:r>
              <w:t>1281 - 1281</w:t>
            </w:r>
          </w:p>
        </w:tc>
        <w:tc>
          <w:tcPr>
            <w:tcW w:type="dxa" w:w="4320"/>
          </w:tcPr>
          <w:p>
            <w:r>
              <w:t>MATN3:Spondyloepimetaphyseal dysplasia {(NM_002381.5) "c.910T&gt;A"}</w:t>
            </w:r>
          </w:p>
        </w:tc>
      </w:tr>
      <w:tr>
        <w:tc>
          <w:tcPr>
            <w:tcW w:type="dxa" w:w="4320"/>
          </w:tcPr>
          <w:p>
            <w:r>
              <w:t>1282 - 1282</w:t>
            </w:r>
          </w:p>
        </w:tc>
        <w:tc>
          <w:tcPr>
            <w:tcW w:type="dxa" w:w="4320"/>
          </w:tcPr>
          <w:p>
            <w:r>
              <w:t>MCIDAS:Mucociliary clearance disorder {(NM_001190787.2) "c.1142G&gt;A"}</w:t>
            </w:r>
          </w:p>
        </w:tc>
      </w:tr>
      <w:tr>
        <w:tc>
          <w:tcPr>
            <w:tcW w:type="dxa" w:w="4320"/>
          </w:tcPr>
          <w:p>
            <w:r>
              <w:t>1283 - 1287</w:t>
            </w:r>
          </w:p>
        </w:tc>
        <w:tc>
          <w:tcPr>
            <w:tcW w:type="dxa" w:w="4320"/>
          </w:tcPr>
          <w:p>
            <w:r>
              <w:t>MCOLN1:Mucolipidosis type IV - ML4 {(NM_020533) "c.1135-1G&gt;C" | (NM_020533.3) "c.-1015_788del6433", "c.1207C&gt;T", "c.406-2A&gt;G", "c.964C&gt;T"}</w:t>
            </w:r>
          </w:p>
        </w:tc>
      </w:tr>
      <w:tr>
        <w:tc>
          <w:tcPr>
            <w:tcW w:type="dxa" w:w="4320"/>
          </w:tcPr>
          <w:p>
            <w:r>
              <w:t>1288 - 1289</w:t>
            </w:r>
          </w:p>
        </w:tc>
        <w:tc>
          <w:tcPr>
            <w:tcW w:type="dxa" w:w="4320"/>
          </w:tcPr>
          <w:p>
            <w:r>
              <w:t>MECR:Dystonia, childhood-onset, with optic atrophy and basal ganglia abnormalities {(NM_016011) "c.695G&gt;A", "c.830+2dupT"}</w:t>
            </w:r>
          </w:p>
        </w:tc>
      </w:tr>
      <w:tr>
        <w:tc>
          <w:tcPr>
            <w:tcW w:type="dxa" w:w="4320"/>
          </w:tcPr>
          <w:p>
            <w:r>
              <w:t>1290 - 1290</w:t>
            </w:r>
          </w:p>
        </w:tc>
        <w:tc>
          <w:tcPr>
            <w:tcW w:type="dxa" w:w="4320"/>
          </w:tcPr>
          <w:p>
            <w:r>
              <w:t>MED17:Microcephaly, postnatal progressive, with seizures and brain atrophy ((ICCA) {(NM_004268.5) "c.1112T&gt;C"}</w:t>
            </w:r>
          </w:p>
        </w:tc>
      </w:tr>
      <w:tr>
        <w:tc>
          <w:tcPr>
            <w:tcW w:type="dxa" w:w="4320"/>
          </w:tcPr>
          <w:p>
            <w:r>
              <w:t>1291 - 1291</w:t>
            </w:r>
          </w:p>
        </w:tc>
        <w:tc>
          <w:tcPr>
            <w:tcW w:type="dxa" w:w="4320"/>
          </w:tcPr>
          <w:p>
            <w:r>
              <w:t>MED25:Basel-Vanagaite-Smirin-Yosef syndrome {(NM_030973.3) "c.116A&gt;G"}</w:t>
            </w:r>
          </w:p>
        </w:tc>
      </w:tr>
      <w:tr>
        <w:tc>
          <w:tcPr>
            <w:tcW w:type="dxa" w:w="4320"/>
          </w:tcPr>
          <w:p>
            <w:r>
              <w:t>1292 - 1292</w:t>
            </w:r>
          </w:p>
        </w:tc>
        <w:tc>
          <w:tcPr>
            <w:tcW w:type="dxa" w:w="4320"/>
          </w:tcPr>
          <w:p>
            <w:r>
              <w:t>MEGF10:Myopathy, areflexia, respiratory distress, and dysphagia, early-onset {(NM_001256545.2) "c.1325delC"}</w:t>
            </w:r>
          </w:p>
        </w:tc>
      </w:tr>
      <w:tr>
        <w:tc>
          <w:tcPr>
            <w:tcW w:type="dxa" w:w="4320"/>
          </w:tcPr>
          <w:p>
            <w:r>
              <w:t>1293 - 1293</w:t>
            </w:r>
          </w:p>
        </w:tc>
        <w:tc>
          <w:tcPr>
            <w:tcW w:type="dxa" w:w="4320"/>
          </w:tcPr>
          <w:p>
            <w:r>
              <w:t>MERTK:Retinitis pigmentosa 38 {(NM_006343) "c.2164C&gt;T"}</w:t>
            </w:r>
          </w:p>
        </w:tc>
      </w:tr>
      <w:tr>
        <w:tc>
          <w:tcPr>
            <w:tcW w:type="dxa" w:w="4320"/>
          </w:tcPr>
          <w:p>
            <w:r>
              <w:t>1294 - 1295</w:t>
            </w:r>
          </w:p>
        </w:tc>
        <w:tc>
          <w:tcPr>
            <w:tcW w:type="dxa" w:w="4320"/>
          </w:tcPr>
          <w:p>
            <w:r>
              <w:t>MFSD8:Ceroid lipofuscinosis, neuronal, 7 {(NM_152778) "c.103C&gt;T" | (NM_152778.2) "c.472G&gt;A"}</w:t>
            </w:r>
          </w:p>
        </w:tc>
      </w:tr>
      <w:tr>
        <w:tc>
          <w:tcPr>
            <w:tcW w:type="dxa" w:w="4320"/>
          </w:tcPr>
          <w:p>
            <w:r>
              <w:t>1296 - 1297</w:t>
            </w:r>
          </w:p>
        </w:tc>
        <w:tc>
          <w:tcPr>
            <w:tcW w:type="dxa" w:w="4320"/>
          </w:tcPr>
          <w:p>
            <w:r>
              <w:t>MKS1:Meckel syndrome 1 {(NM_017777.3) "c.1048C&gt;T", "c.472C&gt;T"}</w:t>
            </w:r>
          </w:p>
        </w:tc>
      </w:tr>
      <w:tr>
        <w:tc>
          <w:tcPr>
            <w:tcW w:type="dxa" w:w="4320"/>
          </w:tcPr>
          <w:p>
            <w:r>
              <w:t>1298 - 1300</w:t>
            </w:r>
          </w:p>
        </w:tc>
        <w:tc>
          <w:tcPr>
            <w:tcW w:type="dxa" w:w="4320"/>
          </w:tcPr>
          <w:p>
            <w:r>
              <w:t>MLC1:Megalencephalic leukoencephalopathy with subcortical cysts {(NM_015166.3) "c.176G&gt;A", "c.274C&gt;T", "c.278C&gt;T"}</w:t>
            </w:r>
          </w:p>
        </w:tc>
      </w:tr>
      <w:tr>
        <w:tc>
          <w:tcPr>
            <w:tcW w:type="dxa" w:w="4320"/>
          </w:tcPr>
          <w:p>
            <w:r>
              <w:t>1301 - 1301</w:t>
            </w:r>
          </w:p>
        </w:tc>
        <w:tc>
          <w:tcPr>
            <w:tcW w:type="dxa" w:w="4320"/>
          </w:tcPr>
          <w:p>
            <w:r>
              <w:t>MLPH:Griscelli syndrome, type 3 {(NM_024101.7) "c.103C&gt;T"}</w:t>
            </w:r>
          </w:p>
        </w:tc>
      </w:tr>
      <w:tr>
        <w:tc>
          <w:tcPr>
            <w:tcW w:type="dxa" w:w="4320"/>
          </w:tcPr>
          <w:p>
            <w:r>
              <w:t>1302 - 1302</w:t>
            </w:r>
          </w:p>
        </w:tc>
        <w:tc>
          <w:tcPr>
            <w:tcW w:type="dxa" w:w="4320"/>
          </w:tcPr>
          <w:p>
            <w:r>
              <w:t>MMACHC:Methylmalonic aciduria and homocystinuria, cblC type {(NM_015506.3) "c.271dupA"}</w:t>
            </w:r>
          </w:p>
        </w:tc>
      </w:tr>
      <w:tr>
        <w:tc>
          <w:tcPr>
            <w:tcW w:type="dxa" w:w="4320"/>
          </w:tcPr>
          <w:p>
            <w:r>
              <w:t>1303 - 1305</w:t>
            </w:r>
          </w:p>
        </w:tc>
        <w:tc>
          <w:tcPr>
            <w:tcW w:type="dxa" w:w="4320"/>
          </w:tcPr>
          <w:p>
            <w:r>
              <w:t>MOCS1:Molybdenum cofactor deficiency A {(NM_001075098.3) "c.1510C&gt;T", "c.722delT", "c.971G&gt;A"}</w:t>
            </w:r>
          </w:p>
        </w:tc>
      </w:tr>
      <w:tr>
        <w:tc>
          <w:tcPr>
            <w:tcW w:type="dxa" w:w="4320"/>
          </w:tcPr>
          <w:p>
            <w:r>
              <w:t>1306 - 1307</w:t>
            </w:r>
          </w:p>
        </w:tc>
        <w:tc>
          <w:tcPr>
            <w:tcW w:type="dxa" w:w="4320"/>
          </w:tcPr>
          <w:p>
            <w:r>
              <w:t>MOCS2:Molybdenum cofactor deficiency Type B {(NM_004531.5) "c.226G&gt;A", "c.377+1G&gt;A"}</w:t>
            </w:r>
          </w:p>
        </w:tc>
      </w:tr>
      <w:tr>
        <w:tc>
          <w:tcPr>
            <w:tcW w:type="dxa" w:w="4320"/>
          </w:tcPr>
          <w:p>
            <w:r>
              <w:t>1308 - 1311</w:t>
            </w:r>
          </w:p>
        </w:tc>
        <w:tc>
          <w:tcPr>
            <w:tcW w:type="dxa" w:w="4320"/>
          </w:tcPr>
          <w:p>
            <w:r>
              <w:t>MPDU1:Congenital disorder of glycosylation, type If {(NM_004870) "c.511delC" | (NM_004870.4) "c.218G&gt;A", "c.2T&gt;C", "c.356T&gt;C"}</w:t>
            </w:r>
          </w:p>
        </w:tc>
      </w:tr>
      <w:tr>
        <w:tc>
          <w:tcPr>
            <w:tcW w:type="dxa" w:w="4320"/>
          </w:tcPr>
          <w:p>
            <w:r>
              <w:t>1312 - 1317</w:t>
            </w:r>
          </w:p>
        </w:tc>
        <w:tc>
          <w:tcPr>
            <w:tcW w:type="dxa" w:w="4320"/>
          </w:tcPr>
          <w:p>
            <w:r>
              <w:t>MPL:Thrombocytopenia, congenital amegakaryocytic {(NM_005373) "c.212+5G&gt;A", "c.76C&gt;T" | (NM_005373.2) "c.1031T&gt;A", "c.127C&gt;T", "c.460T&gt;C", "c.79+2T&gt;A"}</w:t>
            </w:r>
          </w:p>
        </w:tc>
      </w:tr>
      <w:tr>
        <w:tc>
          <w:tcPr>
            <w:tcW w:type="dxa" w:w="4320"/>
          </w:tcPr>
          <w:p>
            <w:r>
              <w:t>1318 - 1318</w:t>
            </w:r>
          </w:p>
        </w:tc>
        <w:tc>
          <w:tcPr>
            <w:tcW w:type="dxa" w:w="4320"/>
          </w:tcPr>
          <w:p>
            <w:r>
              <w:t>MPV17:Mitochondrial DNA depletion syndrome 6 (hepatocerebral type) {(NM_002437.5) "c.278A&gt;C"}</w:t>
            </w:r>
          </w:p>
        </w:tc>
      </w:tr>
      <w:tr>
        <w:tc>
          <w:tcPr>
            <w:tcW w:type="dxa" w:w="4320"/>
          </w:tcPr>
          <w:p>
            <w:r>
              <w:t>1319 - 1319</w:t>
            </w:r>
          </w:p>
        </w:tc>
        <w:tc>
          <w:tcPr>
            <w:tcW w:type="dxa" w:w="4320"/>
          </w:tcPr>
          <w:p>
            <w:r>
              <w:t>MRE11A:Ataxia Telangiectasia like disorder {(NM_005591.3) "c.290A&gt;G"}</w:t>
            </w:r>
          </w:p>
        </w:tc>
      </w:tr>
      <w:tr>
        <w:tc>
          <w:tcPr>
            <w:tcW w:type="dxa" w:w="4320"/>
          </w:tcPr>
          <w:p>
            <w:r>
              <w:t>1320 - 1322</w:t>
            </w:r>
          </w:p>
        </w:tc>
        <w:tc>
          <w:tcPr>
            <w:tcW w:type="dxa" w:w="4320"/>
          </w:tcPr>
          <w:p>
            <w:r>
              <w:t>MTHFR:Homocystinuria due to MTHFR deficiency {(NM_005957) "c.1072C&gt;T" | (NM_005957.4) "c.16delA", "c.474A&gt;T"}</w:t>
            </w:r>
          </w:p>
        </w:tc>
      </w:tr>
      <w:tr>
        <w:tc>
          <w:tcPr>
            <w:tcW w:type="dxa" w:w="4320"/>
          </w:tcPr>
          <w:p>
            <w:r>
              <w:t>1323 - 1326</w:t>
            </w:r>
          </w:p>
        </w:tc>
        <w:tc>
          <w:tcPr>
            <w:tcW w:type="dxa" w:w="4320"/>
          </w:tcPr>
          <w:p>
            <w:r>
              <w:t>MTTP:Abetalipoproteinemia ABL {(NM_000253.3) "c.2212delT", "c.2593G&gt;T", "c.307A&gt;T", "c.62-2A&gt;G"}</w:t>
            </w:r>
          </w:p>
        </w:tc>
      </w:tr>
      <w:tr>
        <w:tc>
          <w:tcPr>
            <w:tcW w:type="dxa" w:w="4320"/>
          </w:tcPr>
          <w:p>
            <w:r>
              <w:t>1327 - 1328</w:t>
            </w:r>
          </w:p>
        </w:tc>
        <w:tc>
          <w:tcPr>
            <w:tcW w:type="dxa" w:w="4320"/>
          </w:tcPr>
          <w:p>
            <w:r>
              <w:t>MUT:Methylmalonic acidemia, mut(0) type {(NM_000255) "c.1240G&gt;T" | (NM_000255.4) "c.655A&gt;T"}</w:t>
            </w:r>
          </w:p>
        </w:tc>
      </w:tr>
      <w:tr>
        <w:tc>
          <w:tcPr>
            <w:tcW w:type="dxa" w:w="4320"/>
          </w:tcPr>
          <w:p>
            <w:r>
              <w:t>1329 - 1329</w:t>
            </w:r>
          </w:p>
        </w:tc>
        <w:tc>
          <w:tcPr>
            <w:tcW w:type="dxa" w:w="4320"/>
          </w:tcPr>
          <w:p>
            <w:r>
              <w:t>MVK:Hyper-IgD syndrome {(NM_000431.4) "c.1129G&gt;A"}</w:t>
            </w:r>
          </w:p>
        </w:tc>
      </w:tr>
      <w:tr>
        <w:tc>
          <w:tcPr>
            <w:tcW w:type="dxa" w:w="4320"/>
          </w:tcPr>
          <w:p>
            <w:r>
              <w:t>1330 - 1332</w:t>
            </w:r>
          </w:p>
        </w:tc>
        <w:tc>
          <w:tcPr>
            <w:tcW w:type="dxa" w:w="4320"/>
          </w:tcPr>
          <w:p>
            <w:r>
              <w:t>MYBPC1:Lethal congenital contracture syndrome 4 {(NM_002465.4) "c.556G&gt;A", "c.688G&gt;A", "c.952C&gt;T"}</w:t>
            </w:r>
          </w:p>
        </w:tc>
      </w:tr>
      <w:tr>
        <w:tc>
          <w:tcPr>
            <w:tcW w:type="dxa" w:w="4320"/>
          </w:tcPr>
          <w:p>
            <w:r>
              <w:t>1333 - 1334</w:t>
            </w:r>
          </w:p>
        </w:tc>
        <w:tc>
          <w:tcPr>
            <w:tcW w:type="dxa" w:w="4320"/>
          </w:tcPr>
          <w:p>
            <w:r>
              <w:t>MYH2:Proximal myopathy and ophthalmoplegia {(NM_017534.6) "c.2400delG", "c.706G&gt;A"}</w:t>
            </w:r>
          </w:p>
        </w:tc>
      </w:tr>
      <w:tr>
        <w:tc>
          <w:tcPr>
            <w:tcW w:type="dxa" w:w="4320"/>
          </w:tcPr>
          <w:p>
            <w:r>
              <w:t>1335 - 1341</w:t>
            </w:r>
          </w:p>
        </w:tc>
        <w:tc>
          <w:tcPr>
            <w:tcW w:type="dxa" w:w="4320"/>
          </w:tcPr>
          <w:p>
            <w:r>
              <w:t>MYO15A:Deafness, Autosomal Recessive 3 {(NM_016239) "c.1223C&gt;T", "c.9861C&gt;T" | (NM_016239.4) "c.373_374delCG", "c.4240G&gt;A", "c.7207G&gt;T", "c.8183G&gt;A", "c.8467G&gt;A"}</w:t>
            </w:r>
          </w:p>
        </w:tc>
      </w:tr>
      <w:tr>
        <w:tc>
          <w:tcPr>
            <w:tcW w:type="dxa" w:w="4320"/>
          </w:tcPr>
          <w:p>
            <w:r>
              <w:t>1342 - 1361</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1362 - 1362</w:t>
            </w:r>
          </w:p>
        </w:tc>
        <w:tc>
          <w:tcPr>
            <w:tcW w:type="dxa" w:w="4320"/>
          </w:tcPr>
          <w:p>
            <w:r>
              <w:t>NAGLU:Mucopolysaccharidosis type IIIB (Sanfilippo B) {(NM_000263.4) "c.2021G&gt;A"}</w:t>
            </w:r>
          </w:p>
        </w:tc>
      </w:tr>
      <w:tr>
        <w:tc>
          <w:tcPr>
            <w:tcW w:type="dxa" w:w="4320"/>
          </w:tcPr>
          <w:p>
            <w:r>
              <w:t>1363 - 1363</w:t>
            </w:r>
          </w:p>
        </w:tc>
        <w:tc>
          <w:tcPr>
            <w:tcW w:type="dxa" w:w="4320"/>
          </w:tcPr>
          <w:p>
            <w:r>
              <w:t>NARS2:Combined oxidative phosphorylation deficiency 24 (COXPD24) {(NM_024678) "c.500A&gt;G"}</w:t>
            </w:r>
          </w:p>
        </w:tc>
      </w:tr>
      <w:tr>
        <w:tc>
          <w:tcPr>
            <w:tcW w:type="dxa" w:w="4320"/>
          </w:tcPr>
          <w:p>
            <w:r>
              <w:t>1364 - 1365</w:t>
            </w:r>
          </w:p>
        </w:tc>
        <w:tc>
          <w:tcPr>
            <w:tcW w:type="dxa" w:w="4320"/>
          </w:tcPr>
          <w:p>
            <w:r>
              <w:t>NBEAL2:Gray platelet syndrome {(NM_015175.2) "c.2701C&gt;T", "c.5413dupG"}</w:t>
            </w:r>
          </w:p>
        </w:tc>
      </w:tr>
      <w:tr>
        <w:tc>
          <w:tcPr>
            <w:tcW w:type="dxa" w:w="4320"/>
          </w:tcPr>
          <w:p>
            <w:r>
              <w:t>1366 - 1368</w:t>
            </w:r>
          </w:p>
        </w:tc>
        <w:tc>
          <w:tcPr>
            <w:tcW w:type="dxa" w:w="4320"/>
          </w:tcPr>
          <w:p>
            <w:r>
              <w:t>NCF1:Chronic granulomatous disease due to deficiency of NCF-1 {(NM_000265) "c.75_76delGT" | (NM_000265.6) "c.153+1G&gt;A", *"c.579G&gt;A"}</w:t>
            </w:r>
          </w:p>
        </w:tc>
      </w:tr>
      <w:tr>
        <w:tc>
          <w:tcPr>
            <w:tcW w:type="dxa" w:w="4320"/>
          </w:tcPr>
          <w:p>
            <w:r>
              <w:t>1369 - 1372</w:t>
            </w:r>
          </w:p>
        </w:tc>
        <w:tc>
          <w:tcPr>
            <w:tcW w:type="dxa" w:w="4320"/>
          </w:tcPr>
          <w:p>
            <w:r>
              <w:t>NCF2:Chronic granulomatous disease due to deficiency of NCF-2 {(NM_000433) "exon9+10insertionafterexon10" | (NM_000433.3) "c.1171_1175delAAGCT", "c.196C&gt;T", "c.304C&gt;T"}</w:t>
            </w:r>
          </w:p>
        </w:tc>
      </w:tr>
      <w:tr>
        <w:tc>
          <w:tcPr>
            <w:tcW w:type="dxa" w:w="4320"/>
          </w:tcPr>
          <w:p>
            <w:r>
              <w:t>1373 - 1373</w:t>
            </w:r>
          </w:p>
        </w:tc>
        <w:tc>
          <w:tcPr>
            <w:tcW w:type="dxa" w:w="4320"/>
          </w:tcPr>
          <w:p>
            <w:r>
              <w:t>NDUFA11:Mitochondrial complex I deficiency - NDUFA11 gene {(NM_001193375.1) "c.97+5G&gt;A"}</w:t>
            </w:r>
          </w:p>
        </w:tc>
      </w:tr>
      <w:tr>
        <w:tc>
          <w:tcPr>
            <w:tcW w:type="dxa" w:w="4320"/>
          </w:tcPr>
          <w:p>
            <w:r>
              <w:t>1374 - 1374</w:t>
            </w:r>
          </w:p>
        </w:tc>
        <w:tc>
          <w:tcPr>
            <w:tcW w:type="dxa" w:w="4320"/>
          </w:tcPr>
          <w:p>
            <w:r>
              <w:t>NDUFAF5:Mitochondrial complex I deficiency - NDUFAF5 gene {(NM_024120.5) "c.749G&gt;T"}</w:t>
            </w:r>
          </w:p>
        </w:tc>
      </w:tr>
      <w:tr>
        <w:tc>
          <w:tcPr>
            <w:tcW w:type="dxa" w:w="4320"/>
          </w:tcPr>
          <w:p>
            <w:r>
              <w:t>1375 - 1375</w:t>
            </w:r>
          </w:p>
        </w:tc>
        <w:tc>
          <w:tcPr>
            <w:tcW w:type="dxa" w:w="4320"/>
          </w:tcPr>
          <w:p>
            <w:r>
              <w:t>NDUFS2:Mitochondrial complex I deficiency-NDUFS2 gene {(NM_004550.4) "c.1237T&gt;C"}</w:t>
            </w:r>
          </w:p>
        </w:tc>
      </w:tr>
      <w:tr>
        <w:tc>
          <w:tcPr>
            <w:tcW w:type="dxa" w:w="4320"/>
          </w:tcPr>
          <w:p>
            <w:r>
              <w:t>1376 - 1376</w:t>
            </w:r>
          </w:p>
        </w:tc>
        <w:tc>
          <w:tcPr>
            <w:tcW w:type="dxa" w:w="4320"/>
          </w:tcPr>
          <w:p>
            <w:r>
              <w:t>NDUFS4:Leigh syndrome {(NM_002495.4) "c.462delA"}</w:t>
            </w:r>
          </w:p>
        </w:tc>
      </w:tr>
      <w:tr>
        <w:tc>
          <w:tcPr>
            <w:tcW w:type="dxa" w:w="4320"/>
          </w:tcPr>
          <w:p>
            <w:r>
              <w:t>1377 - 1377</w:t>
            </w:r>
          </w:p>
        </w:tc>
        <w:tc>
          <w:tcPr>
            <w:tcW w:type="dxa" w:w="4320"/>
          </w:tcPr>
          <w:p>
            <w:r>
              <w:t>NDUFS6:Mitochondrial complex I deficiency - NDUFS6 gene {(NM_004553.4) "c.344G&gt;A"}</w:t>
            </w:r>
          </w:p>
        </w:tc>
      </w:tr>
      <w:tr>
        <w:tc>
          <w:tcPr>
            <w:tcW w:type="dxa" w:w="4320"/>
          </w:tcPr>
          <w:p>
            <w:r>
              <w:t>1378 - 1381</w:t>
            </w:r>
          </w:p>
        </w:tc>
        <w:tc>
          <w:tcPr>
            <w:tcW w:type="dxa" w:w="4320"/>
          </w:tcPr>
          <w:p>
            <w:r>
              <w:t>NEB:Nemaline myopathy 2 {(NM_001271208.2) "c.17118+1G&gt;A", "c.18808C&gt;T", "c.9619-2A&gt;G" | (NM_004543.4) "c.7431+1917_7536+372del"}</w:t>
            </w:r>
          </w:p>
        </w:tc>
      </w:tr>
      <w:tr>
        <w:tc>
          <w:tcPr>
            <w:tcW w:type="dxa" w:w="4320"/>
          </w:tcPr>
          <w:p>
            <w:r>
              <w:t>1382 - 1382</w:t>
            </w:r>
          </w:p>
        </w:tc>
        <w:tc>
          <w:tcPr>
            <w:tcW w:type="dxa" w:w="4320"/>
          </w:tcPr>
          <w:p>
            <w:r>
              <w:t>NECTIN1:Cleft lip/palate ectodermal dysplasia, CLPED1 (Zlotogora-Ogur syndrome) {(NM_203285) "c.556delG"}</w:t>
            </w:r>
          </w:p>
        </w:tc>
      </w:tr>
      <w:tr>
        <w:tc>
          <w:tcPr>
            <w:tcW w:type="dxa" w:w="4320"/>
          </w:tcPr>
          <w:p>
            <w:r>
              <w:t>1383 - 1383</w:t>
            </w:r>
          </w:p>
        </w:tc>
        <w:tc>
          <w:tcPr>
            <w:tcW w:type="dxa" w:w="4320"/>
          </w:tcPr>
          <w:p>
            <w:r>
              <w:t>NGLY1:Congenital disorder of deglycosylation {(NM_018297.4) "c.1294G&gt;T"}</w:t>
            </w:r>
          </w:p>
        </w:tc>
      </w:tr>
      <w:tr>
        <w:tc>
          <w:tcPr>
            <w:tcW w:type="dxa" w:w="4320"/>
          </w:tcPr>
          <w:p>
            <w:r>
              <w:t>1384 - 1384</w:t>
            </w:r>
          </w:p>
        </w:tc>
        <w:tc>
          <w:tcPr>
            <w:tcW w:type="dxa" w:w="4320"/>
          </w:tcPr>
          <w:p>
            <w:r>
              <w:t>NNT:Glucocorticoid deficiency 4 {(NM_182977.3) "c.598G&gt;A"}</w:t>
            </w:r>
          </w:p>
        </w:tc>
      </w:tr>
      <w:tr>
        <w:tc>
          <w:tcPr>
            <w:tcW w:type="dxa" w:w="4320"/>
          </w:tcPr>
          <w:p>
            <w:r>
              <w:t>1385 - 1403</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1404 - 1404</w:t>
            </w:r>
          </w:p>
        </w:tc>
        <w:tc>
          <w:tcPr>
            <w:tcW w:type="dxa" w:w="4320"/>
          </w:tcPr>
          <w:p>
            <w:r>
              <w:t>NPHP1:Joubert syndrome {"del exons 2-7"}</w:t>
            </w:r>
          </w:p>
        </w:tc>
      </w:tr>
      <w:tr>
        <w:tc>
          <w:tcPr>
            <w:tcW w:type="dxa" w:w="4320"/>
          </w:tcPr>
          <w:p>
            <w:r>
              <w:t>1405 - 1413</w:t>
            </w:r>
          </w:p>
        </w:tc>
        <w:tc>
          <w:tcPr>
            <w:tcW w:type="dxa" w:w="4320"/>
          </w:tcPr>
          <w:p>
            <w:r>
              <w:t>NPHS1:Nephrotic syndrome type 1 {(NM_004646.3) "c.1138C&gt;T", "c.121_122delCT", "c.1707C&gt;G", "c.2104G&gt;A", "c.2160dupC", "c.3325C&gt;T", "c.3478C&gt;T", "c.514_516delACC", "c.532C&gt;T"}</w:t>
            </w:r>
          </w:p>
        </w:tc>
      </w:tr>
      <w:tr>
        <w:tc>
          <w:tcPr>
            <w:tcW w:type="dxa" w:w="4320"/>
          </w:tcPr>
          <w:p>
            <w:r>
              <w:t>1414 - 1415</w:t>
            </w:r>
          </w:p>
        </w:tc>
        <w:tc>
          <w:tcPr>
            <w:tcW w:type="dxa" w:w="4320"/>
          </w:tcPr>
          <w:p>
            <w:r>
              <w:t>NPHS2:Nephrotic syndrome {(NM_014625) "c.388G&gt;A" | (NM_014625.3) "c.412C&gt;T"}</w:t>
            </w:r>
          </w:p>
        </w:tc>
      </w:tr>
      <w:tr>
        <w:tc>
          <w:tcPr>
            <w:tcW w:type="dxa" w:w="4320"/>
          </w:tcPr>
          <w:p>
            <w:r>
              <w:t>1416 - 1417</w:t>
            </w:r>
          </w:p>
        </w:tc>
        <w:tc>
          <w:tcPr>
            <w:tcW w:type="dxa" w:w="4320"/>
          </w:tcPr>
          <w:p>
            <w:r>
              <w:t>NRL:Retinitis pigmentosa 27 {(NM_006177) "c.444_445insGCTGCGGG", "c.91C&gt;T"}</w:t>
            </w:r>
          </w:p>
        </w:tc>
      </w:tr>
      <w:tr>
        <w:tc>
          <w:tcPr>
            <w:tcW w:type="dxa" w:w="4320"/>
          </w:tcPr>
          <w:p>
            <w:r>
              <w:t>1418 - 1421</w:t>
            </w:r>
          </w:p>
        </w:tc>
        <w:tc>
          <w:tcPr>
            <w:tcW w:type="dxa" w:w="4320"/>
          </w:tcPr>
          <w:p>
            <w:r>
              <w:t>NTRK1:Insensitivity to pain, congenital, with anhidrosis (CIPA) {(NM_002529.3) "c.1250C&gt;T", "c.1860_1861insT", "c.207_208delTG", "c.2084C&gt;T"}</w:t>
            </w:r>
          </w:p>
        </w:tc>
      </w:tr>
      <w:tr>
        <w:tc>
          <w:tcPr>
            <w:tcW w:type="dxa" w:w="4320"/>
          </w:tcPr>
          <w:p>
            <w:r>
              <w:t>1422 - 1422</w:t>
            </w:r>
          </w:p>
        </w:tc>
        <w:tc>
          <w:tcPr>
            <w:tcW w:type="dxa" w:w="4320"/>
          </w:tcPr>
          <w:p>
            <w:r>
              <w:t>NUP62:Striatonigral degeneration, Infantile Bilateral Striatal Necrosis (IBSN) {(NM_016553.4) "c.1172A&gt;C"}</w:t>
            </w:r>
          </w:p>
        </w:tc>
      </w:tr>
      <w:tr>
        <w:tc>
          <w:tcPr>
            <w:tcW w:type="dxa" w:w="4320"/>
          </w:tcPr>
          <w:p>
            <w:r>
              <w:t>1423 - 1423</w:t>
            </w:r>
          </w:p>
        </w:tc>
        <w:tc>
          <w:tcPr>
            <w:tcW w:type="dxa" w:w="4320"/>
          </w:tcPr>
          <w:p>
            <w:r>
              <w:t>OAT:Gyrate atrophy of choroid and retina with or without ornithinemia {(NM_000274) "c.159delC"}</w:t>
            </w:r>
          </w:p>
        </w:tc>
      </w:tr>
      <w:tr>
        <w:tc>
          <w:tcPr>
            <w:tcW w:type="dxa" w:w="4320"/>
          </w:tcPr>
          <w:p>
            <w:r>
              <w:t>1424 - 1426</w:t>
            </w:r>
          </w:p>
        </w:tc>
        <w:tc>
          <w:tcPr>
            <w:tcW w:type="dxa" w:w="4320"/>
          </w:tcPr>
          <w:p>
            <w:r>
              <w:t>OCA2:Albinism, oculocutaneous, type II {(NM_000275) "c.79G&gt;A" | (NM_000275.3) "c.1320G&gt;C", "c.1327G&gt;A"}</w:t>
            </w:r>
          </w:p>
        </w:tc>
      </w:tr>
      <w:tr>
        <w:tc>
          <w:tcPr>
            <w:tcW w:type="dxa" w:w="4320"/>
          </w:tcPr>
          <w:p>
            <w:r>
              <w:t>1427 - 1427</w:t>
            </w:r>
          </w:p>
        </w:tc>
        <w:tc>
          <w:tcPr>
            <w:tcW w:type="dxa" w:w="4320"/>
          </w:tcPr>
          <w:p>
            <w:r>
              <w:t>OPA3:3-methylglutaconic aciduria, type III - Costeff {(NM_025136.3) "c.143-1G&gt;C"}</w:t>
            </w:r>
          </w:p>
        </w:tc>
      </w:tr>
      <w:tr>
        <w:tc>
          <w:tcPr>
            <w:tcW w:type="dxa" w:w="4320"/>
          </w:tcPr>
          <w:p>
            <w:r>
              <w:t>1428 - 1430</w:t>
            </w:r>
          </w:p>
        </w:tc>
        <w:tc>
          <w:tcPr>
            <w:tcW w:type="dxa" w:w="4320"/>
          </w:tcPr>
          <w:p>
            <w:r>
              <w:t>OTC:Ornithine transcarbamylase deficiency {(NM_000531.6) "c.717+1G&gt;T", "c.829C&gt;T", "c.958C&gt;T"}</w:t>
            </w:r>
          </w:p>
        </w:tc>
      </w:tr>
      <w:tr>
        <w:tc>
          <w:tcPr>
            <w:tcW w:type="dxa" w:w="4320"/>
          </w:tcPr>
          <w:p>
            <w:r>
              <w:t>1431 - 1432</w:t>
            </w:r>
          </w:p>
        </w:tc>
        <w:tc>
          <w:tcPr>
            <w:tcW w:type="dxa" w:w="4320"/>
          </w:tcPr>
          <w:p>
            <w:r>
              <w:t>OTOA:Deafness, Autosomal Recessive 22 {(NM_144672) "c.1025A&gt;T", "c.2359G&gt;T"}</w:t>
            </w:r>
          </w:p>
        </w:tc>
      </w:tr>
      <w:tr>
        <w:tc>
          <w:tcPr>
            <w:tcW w:type="dxa" w:w="4320"/>
          </w:tcPr>
          <w:p>
            <w:r>
              <w:t>1433 - 1434</w:t>
            </w:r>
          </w:p>
        </w:tc>
        <w:tc>
          <w:tcPr>
            <w:tcW w:type="dxa" w:w="4320"/>
          </w:tcPr>
          <w:p>
            <w:r>
              <w:t>OTOF:Deafness, Autosomal Recessive 9 {(NM_194248) "c.5332G&gt;T" | (NM_194248.2) "c.2866+1G&gt;A"}</w:t>
            </w:r>
          </w:p>
        </w:tc>
      </w:tr>
      <w:tr>
        <w:tc>
          <w:tcPr>
            <w:tcW w:type="dxa" w:w="4320"/>
          </w:tcPr>
          <w:p>
            <w:r>
              <w:t>1435 - 1435</w:t>
            </w:r>
          </w:p>
        </w:tc>
        <w:tc>
          <w:tcPr>
            <w:tcW w:type="dxa" w:w="4320"/>
          </w:tcPr>
          <w:p>
            <w:r>
              <w:t>P3H2:Myopia, high, with cataract and vitreoretinal degeneration {(NM_018192) "c.1523G&gt;T"}</w:t>
            </w:r>
          </w:p>
        </w:tc>
      </w:tr>
      <w:tr>
        <w:tc>
          <w:tcPr>
            <w:tcW w:type="dxa" w:w="4320"/>
          </w:tcPr>
          <w:p>
            <w:r>
              <w:t>1436 - 1475</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1476 - 1476</w:t>
            </w:r>
          </w:p>
        </w:tc>
        <w:tc>
          <w:tcPr>
            <w:tcW w:type="dxa" w:w="4320"/>
          </w:tcPr>
          <w:p>
            <w:r>
              <w:t>PARK2:Parkinson disease, early onset {(NM_004562) "c.101delA"}</w:t>
            </w:r>
          </w:p>
        </w:tc>
      </w:tr>
      <w:tr>
        <w:tc>
          <w:tcPr>
            <w:tcW w:type="dxa" w:w="4320"/>
          </w:tcPr>
          <w:p>
            <w:r>
              <w:t>1477 - 1477</w:t>
            </w:r>
          </w:p>
        </w:tc>
        <w:tc>
          <w:tcPr>
            <w:tcW w:type="dxa" w:w="4320"/>
          </w:tcPr>
          <w:p>
            <w:r>
              <w:t>PAX7:Myopathy, congenital, progressive, with scoliosis {(NM_001135254) "c.1403-2A&gt;G"}</w:t>
            </w:r>
          </w:p>
        </w:tc>
      </w:tr>
      <w:tr>
        <w:tc>
          <w:tcPr>
            <w:tcW w:type="dxa" w:w="4320"/>
          </w:tcPr>
          <w:p>
            <w:r>
              <w:t>1478 - 1478</w:t>
            </w:r>
          </w:p>
        </w:tc>
        <w:tc>
          <w:tcPr>
            <w:tcW w:type="dxa" w:w="4320"/>
          </w:tcPr>
          <w:p>
            <w:r>
              <w:t>PCCA:Propionic acidemia, PCCA-related {(NM_000282.4) "c.923dupT"}</w:t>
            </w:r>
          </w:p>
        </w:tc>
      </w:tr>
      <w:tr>
        <w:tc>
          <w:tcPr>
            <w:tcW w:type="dxa" w:w="4320"/>
          </w:tcPr>
          <w:p>
            <w:r>
              <w:t>1479 - 1479</w:t>
            </w:r>
          </w:p>
        </w:tc>
        <w:tc>
          <w:tcPr>
            <w:tcW w:type="dxa" w:w="4320"/>
          </w:tcPr>
          <w:p>
            <w:r>
              <w:t>PCCB:Propionic acidemia, PCCB-related {(NM_000532.5) "c.1173dupT"}</w:t>
            </w:r>
          </w:p>
        </w:tc>
      </w:tr>
      <w:tr>
        <w:tc>
          <w:tcPr>
            <w:tcW w:type="dxa" w:w="4320"/>
          </w:tcPr>
          <w:p>
            <w:r>
              <w:t>1480 - 1481</w:t>
            </w:r>
          </w:p>
        </w:tc>
        <w:tc>
          <w:tcPr>
            <w:tcW w:type="dxa" w:w="4320"/>
          </w:tcPr>
          <w:p>
            <w:r>
              <w:t>PCDH12:Microcephaly, seizures, spasticity, and brain calcification (MISSBC) {(NM_016580) "c.2515C&gt;T", "c.995delT"}</w:t>
            </w:r>
          </w:p>
        </w:tc>
      </w:tr>
      <w:tr>
        <w:tc>
          <w:tcPr>
            <w:tcW w:type="dxa" w:w="4320"/>
          </w:tcPr>
          <w:p>
            <w:r>
              <w:t>1482 - 1482</w:t>
            </w:r>
          </w:p>
        </w:tc>
        <w:tc>
          <w:tcPr>
            <w:tcW w:type="dxa" w:w="4320"/>
          </w:tcPr>
          <w:p>
            <w:r>
              <w:t>PCDH15:Usher syndrome, type 1F {(NM_033056.3) "c.733C&gt;T"}</w:t>
            </w:r>
          </w:p>
        </w:tc>
      </w:tr>
      <w:tr>
        <w:tc>
          <w:tcPr>
            <w:tcW w:type="dxa" w:w="4320"/>
          </w:tcPr>
          <w:p>
            <w:r>
              <w:t>1483 - 1483</w:t>
            </w:r>
          </w:p>
        </w:tc>
        <w:tc>
          <w:tcPr>
            <w:tcW w:type="dxa" w:w="4320"/>
          </w:tcPr>
          <w:p>
            <w:r>
              <w:t>PCK1:Phosphoenolpyruvate carboxykinase-1, cytosolic, deficiency {(NM_002591.4) "c.134T&gt;C"}</w:t>
            </w:r>
          </w:p>
        </w:tc>
      </w:tr>
      <w:tr>
        <w:tc>
          <w:tcPr>
            <w:tcW w:type="dxa" w:w="4320"/>
          </w:tcPr>
          <w:p>
            <w:r>
              <w:t>1484 - 1485</w:t>
            </w:r>
          </w:p>
        </w:tc>
        <w:tc>
          <w:tcPr>
            <w:tcW w:type="dxa" w:w="4320"/>
          </w:tcPr>
          <w:p>
            <w:r>
              <w:t>PCNT:Microcephalic osteodysplastic primordial dwarfism, type II {(NM_006031) "c.2984_2994delCAGACTTTGAG" | (NM_006031.5) "c.3465-1G&gt;A"}</w:t>
            </w:r>
          </w:p>
        </w:tc>
      </w:tr>
      <w:tr>
        <w:tc>
          <w:tcPr>
            <w:tcW w:type="dxa" w:w="4320"/>
          </w:tcPr>
          <w:p>
            <w:r>
              <w:t>1486 - 1490</w:t>
            </w:r>
          </w:p>
        </w:tc>
        <w:tc>
          <w:tcPr>
            <w:tcW w:type="dxa" w:w="4320"/>
          </w:tcPr>
          <w:p>
            <w:r>
              <w:t>PDE6A:Retinitis pigmentosa 43 {(NM_000440) "c.1957C&gt;T", "c.1960C&gt;T", "c.2081_2085delAACAG", "c.409delGinsCT", "c.769C&gt;T"}</w:t>
            </w:r>
          </w:p>
        </w:tc>
      </w:tr>
      <w:tr>
        <w:tc>
          <w:tcPr>
            <w:tcW w:type="dxa" w:w="4320"/>
          </w:tcPr>
          <w:p>
            <w:r>
              <w:t>1491 - 1491</w:t>
            </w:r>
          </w:p>
        </w:tc>
        <w:tc>
          <w:tcPr>
            <w:tcW w:type="dxa" w:w="4320"/>
          </w:tcPr>
          <w:p>
            <w:r>
              <w:t>PDE6B:Retinitis pigmentosa-40 {(NM_001145291) "c.1417delC"}</w:t>
            </w:r>
          </w:p>
        </w:tc>
      </w:tr>
      <w:tr>
        <w:tc>
          <w:tcPr>
            <w:tcW w:type="dxa" w:w="4320"/>
          </w:tcPr>
          <w:p>
            <w:r>
              <w:t>1492 - 1492</w:t>
            </w:r>
          </w:p>
        </w:tc>
        <w:tc>
          <w:tcPr>
            <w:tcW w:type="dxa" w:w="4320"/>
          </w:tcPr>
          <w:p>
            <w:r>
              <w:t>PDE6G:Retinitis pigmentosa 57 {(NM_002602.4) "c.187+1G&gt;T"}</w:t>
            </w:r>
          </w:p>
        </w:tc>
      </w:tr>
      <w:tr>
        <w:tc>
          <w:tcPr>
            <w:tcW w:type="dxa" w:w="4320"/>
          </w:tcPr>
          <w:p>
            <w:r>
              <w:t>1493 - 1495</w:t>
            </w:r>
          </w:p>
        </w:tc>
        <w:tc>
          <w:tcPr>
            <w:tcW w:type="dxa" w:w="4320"/>
          </w:tcPr>
          <w:p>
            <w:r>
              <w:t>PEPD:Prolidase deficiency {(NM_000285.4) "c.1103T&gt;G", "c.605C&gt;T", "c.634G&gt;C"}</w:t>
            </w:r>
          </w:p>
        </w:tc>
      </w:tr>
      <w:tr>
        <w:tc>
          <w:tcPr>
            <w:tcW w:type="dxa" w:w="4320"/>
          </w:tcPr>
          <w:p>
            <w:r>
              <w:t>1496 - 1498</w:t>
            </w:r>
          </w:p>
        </w:tc>
        <w:tc>
          <w:tcPr>
            <w:tcW w:type="dxa" w:w="4320"/>
          </w:tcPr>
          <w:p>
            <w:r>
              <w:t>PEX1:Peroxisome biogenesis disorder 1A (Zellweger) {(NM_000466) "c.2916delA" | (NM_000466.3) "c.2097dupT", "c.2528G&gt;A"}</w:t>
            </w:r>
          </w:p>
        </w:tc>
      </w:tr>
      <w:tr>
        <w:tc>
          <w:tcPr>
            <w:tcW w:type="dxa" w:w="4320"/>
          </w:tcPr>
          <w:p>
            <w:r>
              <w:t>1499 - 1501</w:t>
            </w:r>
          </w:p>
        </w:tc>
        <w:tc>
          <w:tcPr>
            <w:tcW w:type="dxa" w:w="4320"/>
          </w:tcPr>
          <w:p>
            <w:r>
              <w:t>PEX2:Peroxisome biogenesis disorder 5A (Zellweger) {(NM_001079867.1) "c.355C&gt;T", "c.550delT", "c.669G&gt;A"}</w:t>
            </w:r>
          </w:p>
        </w:tc>
      </w:tr>
      <w:tr>
        <w:tc>
          <w:tcPr>
            <w:tcW w:type="dxa" w:w="4320"/>
          </w:tcPr>
          <w:p>
            <w:r>
              <w:t>1502 - 1506</w:t>
            </w:r>
          </w:p>
        </w:tc>
        <w:tc>
          <w:tcPr>
            <w:tcW w:type="dxa" w:w="4320"/>
          </w:tcPr>
          <w:p>
            <w:r>
              <w:t>PEX6:Peroxisome biogenesis disorder 4B (Zellweger syndrome) {(NM_000287.4) "c.1715C&gt;T", "c.1944delC", "c.1947delG", "c.2094+2T&gt;C", "c.2534T&gt;C"}</w:t>
            </w:r>
          </w:p>
        </w:tc>
      </w:tr>
      <w:tr>
        <w:tc>
          <w:tcPr>
            <w:tcW w:type="dxa" w:w="4320"/>
          </w:tcPr>
          <w:p>
            <w:r>
              <w:t>1507 - 1507</w:t>
            </w:r>
          </w:p>
        </w:tc>
        <w:tc>
          <w:tcPr>
            <w:tcW w:type="dxa" w:w="4320"/>
          </w:tcPr>
          <w:p>
            <w:r>
              <w:t>PEX7:Rhizomelic chondrodysplasia punctata type 1 {(NM_000288.4) "c.283T&gt;G"}</w:t>
            </w:r>
          </w:p>
        </w:tc>
      </w:tr>
      <w:tr>
        <w:tc>
          <w:tcPr>
            <w:tcW w:type="dxa" w:w="4320"/>
          </w:tcPr>
          <w:p>
            <w:r>
              <w:t>1508 - 1508</w:t>
            </w:r>
          </w:p>
        </w:tc>
        <w:tc>
          <w:tcPr>
            <w:tcW w:type="dxa" w:w="4320"/>
          </w:tcPr>
          <w:p>
            <w:r>
              <w:t>PGAP3:Hyperphosphatasia with mental retardation syndrome 4 {(NM_033419.5) "c.845A&gt;G"}</w:t>
            </w:r>
          </w:p>
        </w:tc>
      </w:tr>
      <w:tr>
        <w:tc>
          <w:tcPr>
            <w:tcW w:type="dxa" w:w="4320"/>
          </w:tcPr>
          <w:p>
            <w:r>
              <w:t>1509 - 1509</w:t>
            </w:r>
          </w:p>
        </w:tc>
        <w:tc>
          <w:tcPr>
            <w:tcW w:type="dxa" w:w="4320"/>
          </w:tcPr>
          <w:p>
            <w:r>
              <w:t>PGM1:Congenital disorder of glycosylation, type It {(NM_002633) "c.112A&gt;T"}</w:t>
            </w:r>
          </w:p>
        </w:tc>
      </w:tr>
      <w:tr>
        <w:tc>
          <w:tcPr>
            <w:tcW w:type="dxa" w:w="4320"/>
          </w:tcPr>
          <w:p>
            <w:r>
              <w:t>1510 - 1510</w:t>
            </w:r>
          </w:p>
        </w:tc>
        <w:tc>
          <w:tcPr>
            <w:tcW w:type="dxa" w:w="4320"/>
          </w:tcPr>
          <w:p>
            <w:r>
              <w:t>PHGDH:Phosphoglycerate dehydrogenase deficiency {(NM_006623.3) "c.1468G&gt;A"}</w:t>
            </w:r>
          </w:p>
        </w:tc>
      </w:tr>
      <w:tr>
        <w:tc>
          <w:tcPr>
            <w:tcW w:type="dxa" w:w="4320"/>
          </w:tcPr>
          <w:p>
            <w:r>
              <w:t>1511 - 1511</w:t>
            </w:r>
          </w:p>
        </w:tc>
        <w:tc>
          <w:tcPr>
            <w:tcW w:type="dxa" w:w="4320"/>
          </w:tcPr>
          <w:p>
            <w:r>
              <w:t>PHKG2:Glycogen storage disease IXc {(NM_000294.3) "c.71A&gt;G"}</w:t>
            </w:r>
          </w:p>
        </w:tc>
      </w:tr>
      <w:tr>
        <w:tc>
          <w:tcPr>
            <w:tcW w:type="dxa" w:w="4320"/>
          </w:tcPr>
          <w:p>
            <w:r>
              <w:t>1512 - 1512</w:t>
            </w:r>
          </w:p>
        </w:tc>
        <w:tc>
          <w:tcPr>
            <w:tcW w:type="dxa" w:w="4320"/>
          </w:tcPr>
          <w:p>
            <w:r>
              <w:t>PHYH:Refsum disease {(NM_001037537.1) "c.523C&gt;T"}</w:t>
            </w:r>
          </w:p>
        </w:tc>
      </w:tr>
      <w:tr>
        <w:tc>
          <w:tcPr>
            <w:tcW w:type="dxa" w:w="4320"/>
          </w:tcPr>
          <w:p>
            <w:r>
              <w:t>1513 - 1514</w:t>
            </w:r>
          </w:p>
        </w:tc>
        <w:tc>
          <w:tcPr>
            <w:tcW w:type="dxa" w:w="4320"/>
          </w:tcPr>
          <w:p>
            <w:r>
              <w:t>PIGN:Multiple congenital anomalies-hypotonia-seizures syndrome 1 {(NM_012327.5) "c.2126G&gt;A", "c.755A&gt;T"}</w:t>
            </w:r>
          </w:p>
        </w:tc>
      </w:tr>
      <w:tr>
        <w:tc>
          <w:tcPr>
            <w:tcW w:type="dxa" w:w="4320"/>
          </w:tcPr>
          <w:p>
            <w:r>
              <w:t>1515 - 1516</w:t>
            </w:r>
          </w:p>
        </w:tc>
        <w:tc>
          <w:tcPr>
            <w:tcW w:type="dxa" w:w="4320"/>
          </w:tcPr>
          <w:p>
            <w:r>
              <w:t>PIGT:Multiple congenital anomalies-hypotonia-seizures syndrome 3 {(NM_015937.6) "c.1564T&gt;G", "c.761delG"}</w:t>
            </w:r>
          </w:p>
        </w:tc>
      </w:tr>
      <w:tr>
        <w:tc>
          <w:tcPr>
            <w:tcW w:type="dxa" w:w="4320"/>
          </w:tcPr>
          <w:p>
            <w:r>
              <w:t>1517 - 1517</w:t>
            </w:r>
          </w:p>
        </w:tc>
        <w:tc>
          <w:tcPr>
            <w:tcW w:type="dxa" w:w="4320"/>
          </w:tcPr>
          <w:p>
            <w:r>
              <w:t>PIP5K1C:Lethal congenital contractural syndrome 3 {(NM_012398.2) "c.757G&gt;A"}</w:t>
            </w:r>
          </w:p>
        </w:tc>
      </w:tr>
      <w:tr>
        <w:tc>
          <w:tcPr>
            <w:tcW w:type="dxa" w:w="4320"/>
          </w:tcPr>
          <w:p>
            <w:r>
              <w:t>1518 - 1518</w:t>
            </w:r>
          </w:p>
        </w:tc>
        <w:tc>
          <w:tcPr>
            <w:tcW w:type="dxa" w:w="4320"/>
          </w:tcPr>
          <w:p>
            <w:r>
              <w:t>PJVK:Deafness, Autosomal Recessive 59 {(NM_001042702.4) "c.406C&gt;T"}</w:t>
            </w:r>
          </w:p>
        </w:tc>
      </w:tr>
      <w:tr>
        <w:tc>
          <w:tcPr>
            <w:tcW w:type="dxa" w:w="4320"/>
          </w:tcPr>
          <w:p>
            <w:r>
              <w:t>1519 - 1529</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1530 - 1534</w:t>
            </w:r>
          </w:p>
        </w:tc>
        <w:tc>
          <w:tcPr>
            <w:tcW w:type="dxa" w:w="4320"/>
          </w:tcPr>
          <w:p>
            <w:r>
              <w:t>PLA2G6:Infantile neuroaxonal dystrophy 1 (INAD) {(NM_003560) "c.1594A&gt;T" | (NM_003560.4) "c.1040G&gt;C", "c.2070_2072delTGT", "c.2251G&gt;A", "c.668C&gt;A"}</w:t>
            </w:r>
          </w:p>
        </w:tc>
      </w:tr>
      <w:tr>
        <w:tc>
          <w:tcPr>
            <w:tcW w:type="dxa" w:w="4320"/>
          </w:tcPr>
          <w:p>
            <w:r>
              <w:t>1535 - 1535</w:t>
            </w:r>
          </w:p>
        </w:tc>
        <w:tc>
          <w:tcPr>
            <w:tcW w:type="dxa" w:w="4320"/>
          </w:tcPr>
          <w:p>
            <w:r>
              <w:t>PLAA:Neurodevelopmental disorder with progressive microcephaly, spasticity, and brain anomalies {(NM_001031689.3) "c.2254C&gt;T"}</w:t>
            </w:r>
          </w:p>
        </w:tc>
      </w:tr>
      <w:tr>
        <w:tc>
          <w:tcPr>
            <w:tcW w:type="dxa" w:w="4320"/>
          </w:tcPr>
          <w:p>
            <w:r>
              <w:t>1536 - 1536</w:t>
            </w:r>
          </w:p>
        </w:tc>
        <w:tc>
          <w:tcPr>
            <w:tcW w:type="dxa" w:w="4320"/>
          </w:tcPr>
          <w:p>
            <w:r>
              <w:t>PLEKHG2:Leukodystrophy and acquired microcephaly with or without dystonia {(NM_022835.3) "c.610C&gt;T"}</w:t>
            </w:r>
          </w:p>
        </w:tc>
      </w:tr>
      <w:tr>
        <w:tc>
          <w:tcPr>
            <w:tcW w:type="dxa" w:w="4320"/>
          </w:tcPr>
          <w:p>
            <w:r>
              <w:t>1537 - 1540</w:t>
            </w:r>
          </w:p>
        </w:tc>
        <w:tc>
          <w:tcPr>
            <w:tcW w:type="dxa" w:w="4320"/>
          </w:tcPr>
          <w:p>
            <w:r>
              <w:t>PMM2:Congenital disorder of glycosylation Ia {(NM_000303) "c.338C&gt;T", "c.357C&gt;A", "c.422G&gt;A", "c.691G&gt;A"}</w:t>
            </w:r>
          </w:p>
        </w:tc>
      </w:tr>
      <w:tr>
        <w:tc>
          <w:tcPr>
            <w:tcW w:type="dxa" w:w="4320"/>
          </w:tcPr>
          <w:p>
            <w:r>
              <w:t>1541 - 1541</w:t>
            </w:r>
          </w:p>
        </w:tc>
        <w:tc>
          <w:tcPr>
            <w:tcW w:type="dxa" w:w="4320"/>
          </w:tcPr>
          <w:p>
            <w:r>
              <w:t>POC1A:Short stature, onychodysplasia, facial dysmorphism, and hypotrichosis {(NM_015426.5) "c.512T&gt;C"}</w:t>
            </w:r>
          </w:p>
        </w:tc>
      </w:tr>
      <w:tr>
        <w:tc>
          <w:tcPr>
            <w:tcW w:type="dxa" w:w="4320"/>
          </w:tcPr>
          <w:p>
            <w:r>
              <w:t>1542 - 1542</w:t>
            </w:r>
          </w:p>
        </w:tc>
        <w:tc>
          <w:tcPr>
            <w:tcW w:type="dxa" w:w="4320"/>
          </w:tcPr>
          <w:p>
            <w:r>
              <w:t>POMGNT2:Muscular dystrophy-dystroglycanopathy (congenital with brain and eye anomalies, type A, 8) {(NM_032806.6) "c.1232_1233delAG"}</w:t>
            </w:r>
          </w:p>
        </w:tc>
      </w:tr>
      <w:tr>
        <w:tc>
          <w:tcPr>
            <w:tcW w:type="dxa" w:w="4320"/>
          </w:tcPr>
          <w:p>
            <w:r>
              <w:t>1543 - 1544</w:t>
            </w:r>
          </w:p>
        </w:tc>
        <w:tc>
          <w:tcPr>
            <w:tcW w:type="dxa" w:w="4320"/>
          </w:tcPr>
          <w:p>
            <w:r>
              <w:t>POMT1:Walker-Warburg Syndrome, type A, 1 {(NM_007171) "c.2167dupG", "c.428-1G&gt;C"}</w:t>
            </w:r>
          </w:p>
        </w:tc>
      </w:tr>
      <w:tr>
        <w:tc>
          <w:tcPr>
            <w:tcW w:type="dxa" w:w="4320"/>
          </w:tcPr>
          <w:p>
            <w:r>
              <w:t>1545 - 1545</w:t>
            </w:r>
          </w:p>
        </w:tc>
        <w:tc>
          <w:tcPr>
            <w:tcW w:type="dxa" w:w="4320"/>
          </w:tcPr>
          <w:p>
            <w:r>
              <w:t>POMT2:Walker-Warburg Syndrome, type A, 2 {(NM_013382) "c.924-2A&gt;C"}</w:t>
            </w:r>
          </w:p>
        </w:tc>
      </w:tr>
      <w:tr>
        <w:tc>
          <w:tcPr>
            <w:tcW w:type="dxa" w:w="4320"/>
          </w:tcPr>
          <w:p>
            <w:r>
              <w:t>1546 - 1546</w:t>
            </w:r>
          </w:p>
        </w:tc>
        <w:tc>
          <w:tcPr>
            <w:tcW w:type="dxa" w:w="4320"/>
          </w:tcPr>
          <w:p>
            <w:r>
              <w:t>POR:Antley-Bixler syndrome with genital anomalies and disordered steroidogenesis {(NM_000941.3) "c.1615G&gt;A"}</w:t>
            </w:r>
          </w:p>
        </w:tc>
      </w:tr>
      <w:tr>
        <w:tc>
          <w:tcPr>
            <w:tcW w:type="dxa" w:w="4320"/>
          </w:tcPr>
          <w:p>
            <w:r>
              <w:t>1547 - 1547</w:t>
            </w:r>
          </w:p>
        </w:tc>
        <w:tc>
          <w:tcPr>
            <w:tcW w:type="dxa" w:w="4320"/>
          </w:tcPr>
          <w:p>
            <w:r>
              <w:t>PPIB:Osteogenesis imperfecta, type IX {(NM_000942.4) "c.563_566delACAG"}</w:t>
            </w:r>
          </w:p>
        </w:tc>
      </w:tr>
      <w:tr>
        <w:tc>
          <w:tcPr>
            <w:tcW w:type="dxa" w:w="4320"/>
          </w:tcPr>
          <w:p>
            <w:r>
              <w:t>1548 - 1548</w:t>
            </w:r>
          </w:p>
        </w:tc>
        <w:tc>
          <w:tcPr>
            <w:tcW w:type="dxa" w:w="4320"/>
          </w:tcPr>
          <w:p>
            <w:r>
              <w:t>PPP1R13L:Cardio-Cutaneous Syndrome DCM {(NM_006663.4) "c.2241C&gt;G"}</w:t>
            </w:r>
          </w:p>
        </w:tc>
      </w:tr>
      <w:tr>
        <w:tc>
          <w:tcPr>
            <w:tcW w:type="dxa" w:w="4320"/>
          </w:tcPr>
          <w:p>
            <w:r>
              <w:t>1549 - 1549</w:t>
            </w:r>
          </w:p>
        </w:tc>
        <w:tc>
          <w:tcPr>
            <w:tcW w:type="dxa" w:w="4320"/>
          </w:tcPr>
          <w:p>
            <w:r>
              <w:t>PPT1:Ceroid lipofuscinosis, neuronal, 1 {(NM_000310.3) "c.169dupA"}</w:t>
            </w:r>
          </w:p>
        </w:tc>
      </w:tr>
      <w:tr>
        <w:tc>
          <w:tcPr>
            <w:tcW w:type="dxa" w:w="4320"/>
          </w:tcPr>
          <w:p>
            <w:r>
              <w:t>1550 - 1550</w:t>
            </w:r>
          </w:p>
        </w:tc>
        <w:tc>
          <w:tcPr>
            <w:tcW w:type="dxa" w:w="4320"/>
          </w:tcPr>
          <w:p>
            <w:r>
              <w:t>PRCD:Retinitis pigmentosa 36 {(NM_001077620) "c.64C&gt;T"}</w:t>
            </w:r>
          </w:p>
        </w:tc>
      </w:tr>
      <w:tr>
        <w:tc>
          <w:tcPr>
            <w:tcW w:type="dxa" w:w="4320"/>
          </w:tcPr>
          <w:p>
            <w:r>
              <w:t>1551 - 1551</w:t>
            </w:r>
          </w:p>
        </w:tc>
        <w:tc>
          <w:tcPr>
            <w:tcW w:type="dxa" w:w="4320"/>
          </w:tcPr>
          <w:p>
            <w:r>
              <w:t>PRICKLE1:Epilepsy, progressive myoclonic 1B {(NM_153026.3) "c.311G&gt;A"}</w:t>
            </w:r>
          </w:p>
        </w:tc>
      </w:tr>
      <w:tr>
        <w:tc>
          <w:tcPr>
            <w:tcW w:type="dxa" w:w="4320"/>
          </w:tcPr>
          <w:p>
            <w:r>
              <w:t>1552 - 1552</w:t>
            </w:r>
          </w:p>
        </w:tc>
        <w:tc>
          <w:tcPr>
            <w:tcW w:type="dxa" w:w="4320"/>
          </w:tcPr>
          <w:p>
            <w:r>
              <w:t>PSMB8:Autoinflammation, lipodystrophy, and dermatosis syndrome {(NM_148919.4) "c.405C&gt;A"}</w:t>
            </w:r>
          </w:p>
        </w:tc>
      </w:tr>
      <w:tr>
        <w:tc>
          <w:tcPr>
            <w:tcW w:type="dxa" w:w="4320"/>
          </w:tcPr>
          <w:p>
            <w:r>
              <w:t>1553 - 1553</w:t>
            </w:r>
          </w:p>
        </w:tc>
        <w:tc>
          <w:tcPr>
            <w:tcW w:type="dxa" w:w="4320"/>
          </w:tcPr>
          <w:p>
            <w:r>
              <w:t>PTPN23:Developmental delay, cognitive impairment, and atopic atrophy {(NM_015466) "c.3886_3888del"}</w:t>
            </w:r>
          </w:p>
        </w:tc>
      </w:tr>
      <w:tr>
        <w:tc>
          <w:tcPr>
            <w:tcW w:type="dxa" w:w="4320"/>
          </w:tcPr>
          <w:p>
            <w:r>
              <w:t>1554 - 1554</w:t>
            </w:r>
          </w:p>
        </w:tc>
        <w:tc>
          <w:tcPr>
            <w:tcW w:type="dxa" w:w="4320"/>
          </w:tcPr>
          <w:p>
            <w:r>
              <w:t>PUS1:Mitochondrial myopathy and sideroblastic anemia 1 {(NM_001002020.3) "c.346C&gt;T"}</w:t>
            </w:r>
          </w:p>
        </w:tc>
      </w:tr>
      <w:tr>
        <w:tc>
          <w:tcPr>
            <w:tcW w:type="dxa" w:w="4320"/>
          </w:tcPr>
          <w:p>
            <w:r>
              <w:t>1555 - 1555</w:t>
            </w:r>
          </w:p>
        </w:tc>
        <w:tc>
          <w:tcPr>
            <w:tcW w:type="dxa" w:w="4320"/>
          </w:tcPr>
          <w:p>
            <w:r>
              <w:t>RAB27A:Griscelli syndrome, type 2 {(NM_004580) "c.148_149delinsC"}</w:t>
            </w:r>
          </w:p>
        </w:tc>
      </w:tr>
      <w:tr>
        <w:tc>
          <w:tcPr>
            <w:tcW w:type="dxa" w:w="4320"/>
          </w:tcPr>
          <w:p>
            <w:r>
              <w:t>1556 - 1556</w:t>
            </w:r>
          </w:p>
        </w:tc>
        <w:tc>
          <w:tcPr>
            <w:tcW w:type="dxa" w:w="4320"/>
          </w:tcPr>
          <w:p>
            <w:r>
              <w:t>RAB28:Cone-rod dystrophy 18 {(NM_001017979) "c.409C&gt;T"}</w:t>
            </w:r>
          </w:p>
        </w:tc>
      </w:tr>
      <w:tr>
        <w:tc>
          <w:tcPr>
            <w:tcW w:type="dxa" w:w="4320"/>
          </w:tcPr>
          <w:p>
            <w:r>
              <w:t>1557 - 1558</w:t>
            </w:r>
          </w:p>
        </w:tc>
        <w:tc>
          <w:tcPr>
            <w:tcW w:type="dxa" w:w="4320"/>
          </w:tcPr>
          <w:p>
            <w:r>
              <w:t>RAG1:Severe combined immudeficiency, B cell-negative, RAG1-related {(NM_000448.2) "c.1361T&gt;A", "c.1410_1413delCTTG"}</w:t>
            </w:r>
          </w:p>
        </w:tc>
      </w:tr>
      <w:tr>
        <w:tc>
          <w:tcPr>
            <w:tcW w:type="dxa" w:w="4320"/>
          </w:tcPr>
          <w:p>
            <w:r>
              <w:t>1559 - 1563</w:t>
            </w:r>
          </w:p>
        </w:tc>
        <w:tc>
          <w:tcPr>
            <w:tcW w:type="dxa" w:w="4320"/>
          </w:tcPr>
          <w:p>
            <w:r>
              <w:t>RAG2:Severe combined immudeficiency, B cell-negative, RAG2-related {(NM_000536.3) "c.1438G&gt;T", "c.193G&gt;T", "c.379A&gt;T", "c.470G&gt;T", "c.685C&gt;T"}</w:t>
            </w:r>
          </w:p>
        </w:tc>
      </w:tr>
      <w:tr>
        <w:tc>
          <w:tcPr>
            <w:tcW w:type="dxa" w:w="4320"/>
          </w:tcPr>
          <w:p>
            <w:r>
              <w:t>1564 - 1567</w:t>
            </w:r>
          </w:p>
        </w:tc>
        <w:tc>
          <w:tcPr>
            <w:tcW w:type="dxa" w:w="4320"/>
          </w:tcPr>
          <w:p>
            <w:r>
              <w:t>RAPSN:Myasthenic syndrome, congenital, associated with acetylcholine receptor deficiency {(NM_005055.5) "c.-210A&gt;G", "c.-27C&gt;G", "c.264C&gt;A", "c.672_673insACT"}</w:t>
            </w:r>
          </w:p>
        </w:tc>
      </w:tr>
      <w:tr>
        <w:tc>
          <w:tcPr>
            <w:tcW w:type="dxa" w:w="4320"/>
          </w:tcPr>
          <w:p>
            <w:r>
              <w:t>1568 - 1568</w:t>
            </w:r>
          </w:p>
        </w:tc>
        <w:tc>
          <w:tcPr>
            <w:tcW w:type="dxa" w:w="4320"/>
          </w:tcPr>
          <w:p>
            <w:r>
              <w:t>RAPSN:Severe combined immudeficiency, B cell-negative, RAG2-related {(NM_005055) "c.648T&gt;A"}</w:t>
            </w:r>
          </w:p>
        </w:tc>
      </w:tr>
      <w:tr>
        <w:tc>
          <w:tcPr>
            <w:tcW w:type="dxa" w:w="4320"/>
          </w:tcPr>
          <w:p>
            <w:r>
              <w:t>1569 - 1569</w:t>
            </w:r>
          </w:p>
        </w:tc>
        <w:tc>
          <w:tcPr>
            <w:tcW w:type="dxa" w:w="4320"/>
          </w:tcPr>
          <w:p>
            <w:r>
              <w:t>RARS2:Pontocerebellar hypoplasia, type 6 {(NM_020320.5) "c.110+5A&gt;G"}</w:t>
            </w:r>
          </w:p>
        </w:tc>
      </w:tr>
      <w:tr>
        <w:tc>
          <w:tcPr>
            <w:tcW w:type="dxa" w:w="4320"/>
          </w:tcPr>
          <w:p>
            <w:r>
              <w:t>1570 - 1577</w:t>
            </w:r>
          </w:p>
        </w:tc>
        <w:tc>
          <w:tcPr>
            <w:tcW w:type="dxa" w:w="4320"/>
          </w:tcPr>
          <w:p>
            <w:r>
              <w:t>RDH12:Leber congenital amaurosis 13 {(NM_152443.3) "c.146C&gt;T", "c.164C&gt;T", "c.295C&gt;A", "c.377C&gt;T", "c.481C&gt;T", "c.658+1G&gt;A", "c.716G&gt;A", "c.740T&gt;C"}</w:t>
            </w:r>
          </w:p>
        </w:tc>
      </w:tr>
      <w:tr>
        <w:tc>
          <w:tcPr>
            <w:tcW w:type="dxa" w:w="4320"/>
          </w:tcPr>
          <w:p>
            <w:r>
              <w:t>1578 - 1579</w:t>
            </w:r>
          </w:p>
        </w:tc>
        <w:tc>
          <w:tcPr>
            <w:tcW w:type="dxa" w:w="4320"/>
          </w:tcPr>
          <w:p>
            <w:r>
              <w:t>RECQL2:Werner syndrome {(NM_000553.5) "c.1105C&gt;T", "c.2665C&gt;T"}</w:t>
            </w:r>
          </w:p>
        </w:tc>
      </w:tr>
      <w:tr>
        <w:tc>
          <w:tcPr>
            <w:tcW w:type="dxa" w:w="4320"/>
          </w:tcPr>
          <w:p>
            <w:r>
              <w:t>1580 - 1580</w:t>
            </w:r>
          </w:p>
        </w:tc>
        <w:tc>
          <w:tcPr>
            <w:tcW w:type="dxa" w:w="4320"/>
          </w:tcPr>
          <w:p>
            <w:r>
              <w:t>RFX5:Bare lymphocyte syndrome, type II (SCID) {(NM_000449) "c.715C&gt;T"}</w:t>
            </w:r>
          </w:p>
        </w:tc>
      </w:tr>
      <w:tr>
        <w:tc>
          <w:tcPr>
            <w:tcW w:type="dxa" w:w="4320"/>
          </w:tcPr>
          <w:p>
            <w:r>
              <w:t>1581 - 1581</w:t>
            </w:r>
          </w:p>
        </w:tc>
        <w:tc>
          <w:tcPr>
            <w:tcW w:type="dxa" w:w="4320"/>
          </w:tcPr>
          <w:p>
            <w:r>
              <w:t>RIN2:Macrocephaly, alopecia, cutis laxa, and scoliosis {(NM_018993.3) "c.1731delC"}</w:t>
            </w:r>
          </w:p>
        </w:tc>
      </w:tr>
      <w:tr>
        <w:tc>
          <w:tcPr>
            <w:tcW w:type="dxa" w:w="4320"/>
          </w:tcPr>
          <w:p>
            <w:r>
              <w:t>1582 - 1582</w:t>
            </w:r>
          </w:p>
        </w:tc>
        <w:tc>
          <w:tcPr>
            <w:tcW w:type="dxa" w:w="4320"/>
          </w:tcPr>
          <w:p>
            <w:r>
              <w:t>RNASEH2B:Aicardi-Goutieres syndrome 2 {(NM_024570.3) "c.529G&gt;A"}</w:t>
            </w:r>
          </w:p>
        </w:tc>
      </w:tr>
      <w:tr>
        <w:tc>
          <w:tcPr>
            <w:tcW w:type="dxa" w:w="4320"/>
          </w:tcPr>
          <w:p>
            <w:r>
              <w:t>1583 - 1583</w:t>
            </w:r>
          </w:p>
        </w:tc>
        <w:tc>
          <w:tcPr>
            <w:tcW w:type="dxa" w:w="4320"/>
          </w:tcPr>
          <w:p>
            <w:r>
              <w:t>ROGDI:Kohlschutter-Tonz syndrome {(NM_024589.2) "c.469C&gt;T"}</w:t>
            </w:r>
          </w:p>
        </w:tc>
      </w:tr>
      <w:tr>
        <w:tc>
          <w:tcPr>
            <w:tcW w:type="dxa" w:w="4320"/>
          </w:tcPr>
          <w:p>
            <w:r>
              <w:t>1584 - 1585</w:t>
            </w:r>
          </w:p>
        </w:tc>
        <w:tc>
          <w:tcPr>
            <w:tcW w:type="dxa" w:w="4320"/>
          </w:tcPr>
          <w:p>
            <w:r>
              <w:t>RP1:Retinitis pigmentosa 1 {(NM_006269) "c.688G&gt;T" | (NM_006269.2) "c.4941dupT"}</w:t>
            </w:r>
          </w:p>
        </w:tc>
      </w:tr>
      <w:tr>
        <w:tc>
          <w:tcPr>
            <w:tcW w:type="dxa" w:w="4320"/>
          </w:tcPr>
          <w:p>
            <w:r>
              <w:t>1586 - 1591</w:t>
            </w:r>
          </w:p>
        </w:tc>
        <w:tc>
          <w:tcPr>
            <w:tcW w:type="dxa" w:w="4320"/>
          </w:tcPr>
          <w:p>
            <w:r>
              <w:t>RPE65:Leber congenital amaurosis 2 {(NM_000329.3) "c.1301C&gt;G", "c.227A&gt;C", "c.361dupT", "c.722A&gt;T", "c.886dupA", "c.95-2A&gt;T"}</w:t>
            </w:r>
          </w:p>
        </w:tc>
      </w:tr>
      <w:tr>
        <w:tc>
          <w:tcPr>
            <w:tcW w:type="dxa" w:w="4320"/>
          </w:tcPr>
          <w:p>
            <w:r>
              <w:t>1592 - 1595</w:t>
            </w:r>
          </w:p>
        </w:tc>
        <w:tc>
          <w:tcPr>
            <w:tcW w:type="dxa" w:w="4320"/>
          </w:tcPr>
          <w:p>
            <w:r>
              <w:t>RPGRIP1:Cone-rod dystrophy 13 {(NM_020366) "c.1615_1624delGAACTGGAGG", "c.2935C&gt;T", "c.2974delA", "c.3663_3666delAGAA"}</w:t>
            </w:r>
          </w:p>
        </w:tc>
      </w:tr>
      <w:tr>
        <w:tc>
          <w:tcPr>
            <w:tcW w:type="dxa" w:w="4320"/>
          </w:tcPr>
          <w:p>
            <w:r>
              <w:t>1596 - 1596</w:t>
            </w:r>
          </w:p>
        </w:tc>
        <w:tc>
          <w:tcPr>
            <w:tcW w:type="dxa" w:w="4320"/>
          </w:tcPr>
          <w:p>
            <w:r>
              <w:t>RPGRIP1L:Meckel syndrome 5 {(NM_015272.5) "c.118C&gt;T"}</w:t>
            </w:r>
          </w:p>
        </w:tc>
      </w:tr>
      <w:tr>
        <w:tc>
          <w:tcPr>
            <w:tcW w:type="dxa" w:w="4320"/>
          </w:tcPr>
          <w:p>
            <w:r>
              <w:t>1597 - 1597</w:t>
            </w:r>
          </w:p>
        </w:tc>
        <w:tc>
          <w:tcPr>
            <w:tcW w:type="dxa" w:w="4320"/>
          </w:tcPr>
          <w:p>
            <w:r>
              <w:t>RRM2B:Mitochondrial DNA depletion syndrome 8 {(NM_015713.5) "c.215C&gt;G"}</w:t>
            </w:r>
          </w:p>
        </w:tc>
      </w:tr>
      <w:tr>
        <w:tc>
          <w:tcPr>
            <w:tcW w:type="dxa" w:w="4320"/>
          </w:tcPr>
          <w:p>
            <w:r>
              <w:t>1598 - 1598</w:t>
            </w:r>
          </w:p>
        </w:tc>
        <w:tc>
          <w:tcPr>
            <w:tcW w:type="dxa" w:w="4320"/>
          </w:tcPr>
          <w:p>
            <w:r>
              <w:t>RSPH9:Ciliary dyskinesia, primary, 12 {(NM_152732.5) "c.804_806delGAA"}</w:t>
            </w:r>
          </w:p>
        </w:tc>
      </w:tr>
      <w:tr>
        <w:tc>
          <w:tcPr>
            <w:tcW w:type="dxa" w:w="4320"/>
          </w:tcPr>
          <w:p>
            <w:r>
              <w:t>1599 - 1603</w:t>
            </w:r>
          </w:p>
        </w:tc>
        <w:tc>
          <w:tcPr>
            <w:tcW w:type="dxa" w:w="4320"/>
          </w:tcPr>
          <w:p>
            <w:r>
              <w:t>RTEL1:Dyskeratosis congenita {(NM_001283009.1) "c.1476G&gt;T", "c.2848C&gt;T", "c.2869C&gt;T", "c.2920C&gt;T", "c.3791G&gt;A"}</w:t>
            </w:r>
          </w:p>
        </w:tc>
      </w:tr>
      <w:tr>
        <w:tc>
          <w:tcPr>
            <w:tcW w:type="dxa" w:w="4320"/>
          </w:tcPr>
          <w:p>
            <w:r>
              <w:t>1604 - 1606</w:t>
            </w:r>
          </w:p>
        </w:tc>
        <w:tc>
          <w:tcPr>
            <w:tcW w:type="dxa" w:w="4320"/>
          </w:tcPr>
          <w:p>
            <w:r>
              <w:t>RYR1:Minicore myopathy with external ophthalmoplegia {(NM_000540) "c.1366G&gt;A", "c.9047A&gt;G" | (NM_000540.2) "c.9623C&gt;T"}</w:t>
            </w:r>
          </w:p>
        </w:tc>
      </w:tr>
      <w:tr>
        <w:tc>
          <w:tcPr>
            <w:tcW w:type="dxa" w:w="4320"/>
          </w:tcPr>
          <w:p>
            <w:r>
              <w:t>1607 - 1608</w:t>
            </w:r>
          </w:p>
        </w:tc>
        <w:tc>
          <w:tcPr>
            <w:tcW w:type="dxa" w:w="4320"/>
          </w:tcPr>
          <w:p>
            <w:r>
              <w:t>SAMD9:Tumoral calcinosis, familial, normophosphatemic {(NM_017654.4) "c.1030C&gt;T", "c.4483A&gt;G"}</w:t>
            </w:r>
          </w:p>
        </w:tc>
      </w:tr>
      <w:tr>
        <w:tc>
          <w:tcPr>
            <w:tcW w:type="dxa" w:w="4320"/>
          </w:tcPr>
          <w:p>
            <w:r>
              <w:t>1609 - 1613</w:t>
            </w:r>
          </w:p>
        </w:tc>
        <w:tc>
          <w:tcPr>
            <w:tcW w:type="dxa" w:w="4320"/>
          </w:tcPr>
          <w:p>
            <w:r>
              <w:t>SAMHD1:Aicardi Goutieres syndrome {(NM_015474) "c.359_370delATCCTATCCATG" | (NM_015474.3) "9.1-KB_DEL", "c.1106T&gt;C", "c.649_650insG", "c.676C&gt;G"}</w:t>
            </w:r>
          </w:p>
        </w:tc>
      </w:tr>
      <w:tr>
        <w:tc>
          <w:tcPr>
            <w:tcW w:type="dxa" w:w="4320"/>
          </w:tcPr>
          <w:p>
            <w:r>
              <w:t>1614 - 1614</w:t>
            </w:r>
          </w:p>
        </w:tc>
        <w:tc>
          <w:tcPr>
            <w:tcW w:type="dxa" w:w="4320"/>
          </w:tcPr>
          <w:p>
            <w:r>
              <w:t>SARS2:Hyperuricemia, pulmonary hypertension, renal failure, and alkalosis {(NM_017827.3) "c.1169A&gt;G"}</w:t>
            </w:r>
          </w:p>
        </w:tc>
      </w:tr>
      <w:tr>
        <w:tc>
          <w:tcPr>
            <w:tcW w:type="dxa" w:w="4320"/>
          </w:tcPr>
          <w:p>
            <w:r>
              <w:t>1615 - 1615</w:t>
            </w:r>
          </w:p>
        </w:tc>
        <w:tc>
          <w:tcPr>
            <w:tcW w:type="dxa" w:w="4320"/>
          </w:tcPr>
          <w:p>
            <w:r>
              <w:t>SCAPER:Retinitis pigmentosa with intellectual disability {(NM_020843) "c.2806delC"}</w:t>
            </w:r>
          </w:p>
        </w:tc>
      </w:tr>
      <w:tr>
        <w:tc>
          <w:tcPr>
            <w:tcW w:type="dxa" w:w="4320"/>
          </w:tcPr>
          <w:p>
            <w:r>
              <w:t>1616 - 1617</w:t>
            </w:r>
          </w:p>
        </w:tc>
        <w:tc>
          <w:tcPr>
            <w:tcW w:type="dxa" w:w="4320"/>
          </w:tcPr>
          <w:p>
            <w:r>
              <w:t>SCN9A:Insensitivity to pain, congenital, with anhidrosis (CIPA) {(NM_002977.3) "c.1124delG", "c.2687G&gt;A"}</w:t>
            </w:r>
          </w:p>
        </w:tc>
      </w:tr>
      <w:tr>
        <w:tc>
          <w:tcPr>
            <w:tcW w:type="dxa" w:w="4320"/>
          </w:tcPr>
          <w:p>
            <w:r>
              <w:t>1618 - 1618</w:t>
            </w:r>
          </w:p>
        </w:tc>
        <w:tc>
          <w:tcPr>
            <w:tcW w:type="dxa" w:w="4320"/>
          </w:tcPr>
          <w:p>
            <w:r>
              <w:t>SCNN1A:Pseudohypoaldosteronism type I - SCNN1A gene {(NM_001038) "c.1522C&gt;T"}</w:t>
            </w:r>
          </w:p>
        </w:tc>
      </w:tr>
      <w:tr>
        <w:tc>
          <w:tcPr>
            <w:tcW w:type="dxa" w:w="4320"/>
          </w:tcPr>
          <w:p>
            <w:r>
              <w:t>1619 - 1620</w:t>
            </w:r>
          </w:p>
        </w:tc>
        <w:tc>
          <w:tcPr>
            <w:tcW w:type="dxa" w:w="4320"/>
          </w:tcPr>
          <w:p>
            <w:r>
              <w:t>SCNN1B:Pseudohypoaldosteronism type I - SCNN1B gene {(NM_000336) "c.648dupA", "c.915delC"}</w:t>
            </w:r>
          </w:p>
        </w:tc>
      </w:tr>
      <w:tr>
        <w:tc>
          <w:tcPr>
            <w:tcW w:type="dxa" w:w="4320"/>
          </w:tcPr>
          <w:p>
            <w:r>
              <w:t>1621 - 1622</w:t>
            </w:r>
          </w:p>
        </w:tc>
        <w:tc>
          <w:tcPr>
            <w:tcW w:type="dxa" w:w="4320"/>
          </w:tcPr>
          <w:p>
            <w:r>
              <w:t>SDHA:Cardiomyopathy, dilated , 1GG neonatal isolated {(NM_004168) "c.1A&gt;G" | (NM_004168.4) "c.1664G&gt;A"}</w:t>
            </w:r>
          </w:p>
        </w:tc>
      </w:tr>
      <w:tr>
        <w:tc>
          <w:tcPr>
            <w:tcW w:type="dxa" w:w="4320"/>
          </w:tcPr>
          <w:p>
            <w:r>
              <w:t>1623 - 1624</w:t>
            </w:r>
          </w:p>
        </w:tc>
        <w:tc>
          <w:tcPr>
            <w:tcW w:type="dxa" w:w="4320"/>
          </w:tcPr>
          <w:p>
            <w:r>
              <w:t>SEC23B:Dyserythropoietic anemia, congenital, type II {(NM_006363.6) "c.2129C&gt;T", "c.325G&gt;A"}</w:t>
            </w:r>
          </w:p>
        </w:tc>
      </w:tr>
      <w:tr>
        <w:tc>
          <w:tcPr>
            <w:tcW w:type="dxa" w:w="4320"/>
          </w:tcPr>
          <w:p>
            <w:r>
              <w:t>1625 - 1629</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1630 - 1630</w:t>
            </w:r>
          </w:p>
        </w:tc>
        <w:tc>
          <w:tcPr>
            <w:tcW w:type="dxa" w:w="4320"/>
          </w:tcPr>
          <w:p>
            <w:r>
              <w:t>SGCG:Muscular dystrophy, limb-girdle, type 2C {(NM_000231.2) "c.525delT"}</w:t>
            </w:r>
          </w:p>
        </w:tc>
      </w:tr>
      <w:tr>
        <w:tc>
          <w:tcPr>
            <w:tcW w:type="dxa" w:w="4320"/>
          </w:tcPr>
          <w:p>
            <w:r>
              <w:t>1631 - 1639</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1640 - 1640</w:t>
            </w:r>
          </w:p>
        </w:tc>
        <w:tc>
          <w:tcPr>
            <w:tcW w:type="dxa" w:w="4320"/>
          </w:tcPr>
          <w:p>
            <w:r>
              <w:t>SLC12A3:Bartter Syndrome, Gitelman Variant {(NM_000339.3) "c.1313G&gt;A"}</w:t>
            </w:r>
          </w:p>
        </w:tc>
      </w:tr>
      <w:tr>
        <w:tc>
          <w:tcPr>
            <w:tcW w:type="dxa" w:w="4320"/>
          </w:tcPr>
          <w:p>
            <w:r>
              <w:t>1641 - 1641</w:t>
            </w:r>
          </w:p>
        </w:tc>
        <w:tc>
          <w:tcPr>
            <w:tcW w:type="dxa" w:w="4320"/>
          </w:tcPr>
          <w:p>
            <w:r>
              <w:t>SLC17A5:Sialic acid storage disorder, infantile (ISSD) {(NM_012434.5) "c.983G&gt;A"}</w:t>
            </w:r>
          </w:p>
        </w:tc>
      </w:tr>
      <w:tr>
        <w:tc>
          <w:tcPr>
            <w:tcW w:type="dxa" w:w="4320"/>
          </w:tcPr>
          <w:p>
            <w:r>
              <w:t>1642 - 1642</w:t>
            </w:r>
          </w:p>
        </w:tc>
        <w:tc>
          <w:tcPr>
            <w:tcW w:type="dxa" w:w="4320"/>
          </w:tcPr>
          <w:p>
            <w:r>
              <w:t>SLC18A3:Myasthenia gravis, congenital {(NM_003055) "c.1078G&gt;C"}</w:t>
            </w:r>
          </w:p>
        </w:tc>
      </w:tr>
      <w:tr>
        <w:tc>
          <w:tcPr>
            <w:tcW w:type="dxa" w:w="4320"/>
          </w:tcPr>
          <w:p>
            <w:r>
              <w:t>1643 - 1644</w:t>
            </w:r>
          </w:p>
        </w:tc>
        <w:tc>
          <w:tcPr>
            <w:tcW w:type="dxa" w:w="4320"/>
          </w:tcPr>
          <w:p>
            <w:r>
              <w:t>SLC19A2:Thiamine-responsive megaloblastic anemia syndrome {(NM_006996.3) "c.1223+1G&gt;A", "c.725delC"}</w:t>
            </w:r>
          </w:p>
        </w:tc>
      </w:tr>
      <w:tr>
        <w:tc>
          <w:tcPr>
            <w:tcW w:type="dxa" w:w="4320"/>
          </w:tcPr>
          <w:p>
            <w:r>
              <w:t>1645 - 1647</w:t>
            </w:r>
          </w:p>
        </w:tc>
        <w:tc>
          <w:tcPr>
            <w:tcW w:type="dxa" w:w="4320"/>
          </w:tcPr>
          <w:p>
            <w:r>
              <w:t>SLC1A4:Spastic tetraplegia, thin corpus callosum, and progressive microcephaly {(NM_003038.5) "c.1369C&gt;T", "c.766G&gt;A", "c.944_945del"}</w:t>
            </w:r>
          </w:p>
        </w:tc>
      </w:tr>
      <w:tr>
        <w:tc>
          <w:tcPr>
            <w:tcW w:type="dxa" w:w="4320"/>
          </w:tcPr>
          <w:p>
            <w:r>
              <w:t>1648 - 1648</w:t>
            </w:r>
          </w:p>
        </w:tc>
        <w:tc>
          <w:tcPr>
            <w:tcW w:type="dxa" w:w="4320"/>
          </w:tcPr>
          <w:p>
            <w:r>
              <w:t>SLC22A5:Carnitine deficiency, systemic primary {(NM_003060.3) "c.1196G&gt;A"}</w:t>
            </w:r>
          </w:p>
        </w:tc>
      </w:tr>
      <w:tr>
        <w:tc>
          <w:tcPr>
            <w:tcW w:type="dxa" w:w="4320"/>
          </w:tcPr>
          <w:p>
            <w:r>
              <w:t>1649 - 1650</w:t>
            </w:r>
          </w:p>
        </w:tc>
        <w:tc>
          <w:tcPr>
            <w:tcW w:type="dxa" w:w="4320"/>
          </w:tcPr>
          <w:p>
            <w:r>
              <w:t>SLC25A15:Hyperornithinemia-hyperammonemia-homocitrullinemia syndrome {(NM_014252) "c.562_564delTTC" | (NM_014252.3) "c.706A&gt;G"}</w:t>
            </w:r>
          </w:p>
        </w:tc>
      </w:tr>
      <w:tr>
        <w:tc>
          <w:tcPr>
            <w:tcW w:type="dxa" w:w="4320"/>
          </w:tcPr>
          <w:p>
            <w:r>
              <w:t>1651 - 1652</w:t>
            </w:r>
          </w:p>
        </w:tc>
        <w:tc>
          <w:tcPr>
            <w:tcW w:type="dxa" w:w="4320"/>
          </w:tcPr>
          <w:p>
            <w:r>
              <w:t>SLC25A1:Combined D-2- and L-2-hydroxyglutaric aciduria {(NM_005984.5) "c.389G&gt;A", "c.845G&gt;A"}</w:t>
            </w:r>
          </w:p>
        </w:tc>
      </w:tr>
      <w:tr>
        <w:tc>
          <w:tcPr>
            <w:tcW w:type="dxa" w:w="4320"/>
          </w:tcPr>
          <w:p>
            <w:r>
              <w:t>1653 - 1654</w:t>
            </w:r>
          </w:p>
        </w:tc>
        <w:tc>
          <w:tcPr>
            <w:tcW w:type="dxa" w:w="4320"/>
          </w:tcPr>
          <w:p>
            <w:r>
              <w:t>SLC25A20:Carnitine-acylcarnitine translocase deficiency - CACT {(NM_000387.6) "c.609-3C&gt;G", "c.713A&gt;G"}</w:t>
            </w:r>
          </w:p>
        </w:tc>
      </w:tr>
      <w:tr>
        <w:tc>
          <w:tcPr>
            <w:tcW w:type="dxa" w:w="4320"/>
          </w:tcPr>
          <w:p>
            <w:r>
              <w:t>1655 - 1655</w:t>
            </w:r>
          </w:p>
        </w:tc>
        <w:tc>
          <w:tcPr>
            <w:tcW w:type="dxa" w:w="4320"/>
          </w:tcPr>
          <w:p>
            <w:r>
              <w:t>SLC26A3:Congenital chloride diarhhea (CLD) {(NM_000111.2) "c.559G&gt;T"}</w:t>
            </w:r>
          </w:p>
        </w:tc>
      </w:tr>
      <w:tr>
        <w:tc>
          <w:tcPr>
            <w:tcW w:type="dxa" w:w="4320"/>
          </w:tcPr>
          <w:p>
            <w:r>
              <w:t>1656 - 1666</w:t>
            </w:r>
          </w:p>
        </w:tc>
        <w:tc>
          <w:tcPr>
            <w:tcW w:type="dxa" w:w="4320"/>
          </w:tcPr>
          <w:p>
            <w:r>
              <w:t>SLC26A4:Pendred syndrome {(NM_000441.2) "c.1001G&gt;T", "c.1151A&gt;G", "c.1198delT", "c.1246A&gt;C", "c.1341+1delG", "c.1458dupT", "c.2000T&gt;G", "c.2168A&gt;G", "c.349C&gt;T", "c.707T&gt;C", "c.716T&gt;A"}</w:t>
            </w:r>
          </w:p>
        </w:tc>
      </w:tr>
      <w:tr>
        <w:tc>
          <w:tcPr>
            <w:tcW w:type="dxa" w:w="4320"/>
          </w:tcPr>
          <w:p>
            <w:r>
              <w:t>1667 - 1670</w:t>
            </w:r>
          </w:p>
        </w:tc>
        <w:tc>
          <w:tcPr>
            <w:tcW w:type="dxa" w:w="4320"/>
          </w:tcPr>
          <w:p>
            <w:r>
              <w:t>SLC29A3:Histiocytosis-lymphadenopathy plus syndrome {(NM_018344.5) "c.1157G&gt;A" | (NM_018344.6) "c.1045delC", "c.1279G&gt;A", "c.1309G&gt;A"}</w:t>
            </w:r>
          </w:p>
        </w:tc>
      </w:tr>
      <w:tr>
        <w:tc>
          <w:tcPr>
            <w:tcW w:type="dxa" w:w="4320"/>
          </w:tcPr>
          <w:p>
            <w:r>
              <w:t>1671 - 1673</w:t>
            </w:r>
          </w:p>
        </w:tc>
        <w:tc>
          <w:tcPr>
            <w:tcW w:type="dxa" w:w="4320"/>
          </w:tcPr>
          <w:p>
            <w:r>
              <w:t>SLC2A2:Fanconi-Bickel syndrome {(NM_000340.2) "c.372A&gt;C", "c.734A&gt;C", "c.901C&gt;T"}</w:t>
            </w:r>
          </w:p>
        </w:tc>
      </w:tr>
      <w:tr>
        <w:tc>
          <w:tcPr>
            <w:tcW w:type="dxa" w:w="4320"/>
          </w:tcPr>
          <w:p>
            <w:r>
              <w:t>1674 - 1674</w:t>
            </w:r>
          </w:p>
        </w:tc>
        <w:tc>
          <w:tcPr>
            <w:tcW w:type="dxa" w:w="4320"/>
          </w:tcPr>
          <w:p>
            <w:r>
              <w:t>SLC30A9:Birk-Landau-Perez cerebro-renal syndrome {(NM_016474.5) "c.1047_1049delCAG"}</w:t>
            </w:r>
          </w:p>
        </w:tc>
      </w:tr>
      <w:tr>
        <w:tc>
          <w:tcPr>
            <w:tcW w:type="dxa" w:w="4320"/>
          </w:tcPr>
          <w:p>
            <w:r>
              <w:t>1675 - 1676</w:t>
            </w:r>
          </w:p>
        </w:tc>
        <w:tc>
          <w:tcPr>
            <w:tcW w:type="dxa" w:w="4320"/>
          </w:tcPr>
          <w:p>
            <w:r>
              <w:t>SLC35A3:Arthrogryposis, mental retardation, and seizures {(NM_012243.3) "c.514C&gt;T", "c.886A&gt;G"}</w:t>
            </w:r>
          </w:p>
        </w:tc>
      </w:tr>
      <w:tr>
        <w:tc>
          <w:tcPr>
            <w:tcW w:type="dxa" w:w="4320"/>
          </w:tcPr>
          <w:p>
            <w:r>
              <w:t>1677 - 1677</w:t>
            </w:r>
          </w:p>
        </w:tc>
        <w:tc>
          <w:tcPr>
            <w:tcW w:type="dxa" w:w="4320"/>
          </w:tcPr>
          <w:p>
            <w:r>
              <w:t>SLC35C1:Congenital disorder of glycosylation, type IIc {(NM_018389.4) "c.923C&gt;G"}</w:t>
            </w:r>
          </w:p>
        </w:tc>
      </w:tr>
      <w:tr>
        <w:tc>
          <w:tcPr>
            <w:tcW w:type="dxa" w:w="4320"/>
          </w:tcPr>
          <w:p>
            <w:r>
              <w:t>1678 - 1681</w:t>
            </w:r>
          </w:p>
        </w:tc>
        <w:tc>
          <w:tcPr>
            <w:tcW w:type="dxa" w:w="4320"/>
          </w:tcPr>
          <w:p>
            <w:r>
              <w:t>SLC37A4:Glycogen storage disease Ib {(NM_001164277.1) "c.1042_1043delCT", "c.1179G&gt;A", "c.446G&gt;A", "c.83G&gt;A"}</w:t>
            </w:r>
          </w:p>
        </w:tc>
      </w:tr>
      <w:tr>
        <w:tc>
          <w:tcPr>
            <w:tcW w:type="dxa" w:w="4320"/>
          </w:tcPr>
          <w:p>
            <w:r>
              <w:t>1682 - 1682</w:t>
            </w:r>
          </w:p>
        </w:tc>
        <w:tc>
          <w:tcPr>
            <w:tcW w:type="dxa" w:w="4320"/>
          </w:tcPr>
          <w:p>
            <w:r>
              <w:t>SLC39A4:Acrodermatitis enteropathica {(NM_130849.3) "c.1224delC"}</w:t>
            </w:r>
          </w:p>
        </w:tc>
      </w:tr>
      <w:tr>
        <w:tc>
          <w:tcPr>
            <w:tcW w:type="dxa" w:w="4320"/>
          </w:tcPr>
          <w:p>
            <w:r>
              <w:t>1683 - 1683</w:t>
            </w:r>
          </w:p>
        </w:tc>
        <w:tc>
          <w:tcPr>
            <w:tcW w:type="dxa" w:w="4320"/>
          </w:tcPr>
          <w:p>
            <w:r>
              <w:t>SLC45A2:Albinism, oculocutaneous, type IV {(NM_001012509) "c.1076_1077delAG"}</w:t>
            </w:r>
          </w:p>
        </w:tc>
      </w:tr>
      <w:tr>
        <w:tc>
          <w:tcPr>
            <w:tcW w:type="dxa" w:w="4320"/>
          </w:tcPr>
          <w:p>
            <w:r>
              <w:t>1684 - 1684</w:t>
            </w:r>
          </w:p>
        </w:tc>
        <w:tc>
          <w:tcPr>
            <w:tcW w:type="dxa" w:w="4320"/>
          </w:tcPr>
          <w:p>
            <w:r>
              <w:t>SLC46A1:Folate malabsorption, hereditary {(NM_080669) "c.337C&gt;T"}</w:t>
            </w:r>
          </w:p>
        </w:tc>
      </w:tr>
      <w:tr>
        <w:tc>
          <w:tcPr>
            <w:tcW w:type="dxa" w:w="4320"/>
          </w:tcPr>
          <w:p>
            <w:r>
              <w:t>1685 - 1685</w:t>
            </w:r>
          </w:p>
        </w:tc>
        <w:tc>
          <w:tcPr>
            <w:tcW w:type="dxa" w:w="4320"/>
          </w:tcPr>
          <w:p>
            <w:r>
              <w:t>SLC4A4:Renal tubular acidosis (RTA), proximal, with ocular abnormalities and mental retardation {(NM_003759.3) "c.2321G&gt;A"}</w:t>
            </w:r>
          </w:p>
        </w:tc>
      </w:tr>
      <w:tr>
        <w:tc>
          <w:tcPr>
            <w:tcW w:type="dxa" w:w="4320"/>
          </w:tcPr>
          <w:p>
            <w:r>
              <w:t>1686 - 1686</w:t>
            </w:r>
          </w:p>
        </w:tc>
        <w:tc>
          <w:tcPr>
            <w:tcW w:type="dxa" w:w="4320"/>
          </w:tcPr>
          <w:p>
            <w:r>
              <w:t>SLCO2A1:Hypertrophic osteoarthropathy, primary, Autosomal Recessive 2 {(NM_005630.2) "c.1292delC"}</w:t>
            </w:r>
          </w:p>
        </w:tc>
      </w:tr>
      <w:tr>
        <w:tc>
          <w:tcPr>
            <w:tcW w:type="dxa" w:w="4320"/>
          </w:tcPr>
          <w:p>
            <w:r>
              <w:t>1687 - 1688</w:t>
            </w:r>
          </w:p>
        </w:tc>
        <w:tc>
          <w:tcPr>
            <w:tcW w:type="dxa" w:w="4320"/>
          </w:tcPr>
          <w:p>
            <w:r>
              <w:t>SMARCAL1:Schimke immunoosseous dysplasia {(NM_014140.3) "c.2542G&gt;T", "c.863-2A&gt;G"}</w:t>
            </w:r>
          </w:p>
        </w:tc>
      </w:tr>
      <w:tr>
        <w:tc>
          <w:tcPr>
            <w:tcW w:type="dxa" w:w="4320"/>
          </w:tcPr>
          <w:p>
            <w:r>
              <w:t>1689 - 1701</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1702 - 1702</w:t>
            </w:r>
          </w:p>
        </w:tc>
        <w:tc>
          <w:tcPr>
            <w:tcW w:type="dxa" w:w="4320"/>
          </w:tcPr>
          <w:p>
            <w:r>
              <w:t>SNAP29:Cerebral dysgenesis, neuropathy, ichthyosis, and palmoplantar keratoderma syndrome - CEDNIK Syndrome {(NM_004782) "c.223delG"}</w:t>
            </w:r>
          </w:p>
        </w:tc>
      </w:tr>
      <w:tr>
        <w:tc>
          <w:tcPr>
            <w:tcW w:type="dxa" w:w="4320"/>
          </w:tcPr>
          <w:p>
            <w:r>
              <w:t>1703 - 1703</w:t>
            </w:r>
          </w:p>
        </w:tc>
        <w:tc>
          <w:tcPr>
            <w:tcW w:type="dxa" w:w="4320"/>
          </w:tcPr>
          <w:p>
            <w:r>
              <w:t>SNX10:Osteopetrosis, Autosomal Recessive 8 {(NM_001199835.1) "c.152G&gt;A"}</w:t>
            </w:r>
          </w:p>
        </w:tc>
      </w:tr>
      <w:tr>
        <w:tc>
          <w:tcPr>
            <w:tcW w:type="dxa" w:w="4320"/>
          </w:tcPr>
          <w:p>
            <w:r>
              <w:t>1704 - 1707</w:t>
            </w:r>
          </w:p>
        </w:tc>
        <w:tc>
          <w:tcPr>
            <w:tcW w:type="dxa" w:w="4320"/>
          </w:tcPr>
          <w:p>
            <w:r>
              <w:t>SPG11:Spastic paraplegia 11, Autosomal Recessive {(NM_025137) "c.5986dupT" | (NM_025137.4) "c.118C&gt;T", "c.2471dupT", "c.4339C&gt;T"}</w:t>
            </w:r>
          </w:p>
        </w:tc>
      </w:tr>
      <w:tr>
        <w:tc>
          <w:tcPr>
            <w:tcW w:type="dxa" w:w="4320"/>
          </w:tcPr>
          <w:p>
            <w:r>
              <w:t>1708 - 1712</w:t>
            </w:r>
          </w:p>
        </w:tc>
        <w:tc>
          <w:tcPr>
            <w:tcW w:type="dxa" w:w="4320"/>
          </w:tcPr>
          <w:p>
            <w:r>
              <w:t>SPINK5:Netherton syndrome {(NM_001127698.1) "c.2240+5G&gt;A", "c.2557C&gt;T", "c.649C&gt;T", "c.691delC", "c.995delT"}</w:t>
            </w:r>
          </w:p>
        </w:tc>
      </w:tr>
      <w:tr>
        <w:tc>
          <w:tcPr>
            <w:tcW w:type="dxa" w:w="4320"/>
          </w:tcPr>
          <w:p>
            <w:r>
              <w:t>1713 - 1713</w:t>
            </w:r>
          </w:p>
        </w:tc>
        <w:tc>
          <w:tcPr>
            <w:tcW w:type="dxa" w:w="4320"/>
          </w:tcPr>
          <w:p>
            <w:r>
              <w:t>ST3GAL3:Early infantile epileptic encephalopathy 15 {(NM_006279.4) "c.958G&gt;C"}</w:t>
            </w:r>
          </w:p>
        </w:tc>
      </w:tr>
      <w:tr>
        <w:tc>
          <w:tcPr>
            <w:tcW w:type="dxa" w:w="4320"/>
          </w:tcPr>
          <w:p>
            <w:r>
              <w:t>1714 - 1714</w:t>
            </w:r>
          </w:p>
        </w:tc>
        <w:tc>
          <w:tcPr>
            <w:tcW w:type="dxa" w:w="4320"/>
          </w:tcPr>
          <w:p>
            <w:r>
              <w:t>STRA6:Microphthalmia {(NM_001142617.1) "c.1678G&gt;C"}</w:t>
            </w:r>
          </w:p>
        </w:tc>
      </w:tr>
      <w:tr>
        <w:tc>
          <w:tcPr>
            <w:tcW w:type="dxa" w:w="4320"/>
          </w:tcPr>
          <w:p>
            <w:r>
              <w:t>1715 - 1716</w:t>
            </w:r>
          </w:p>
        </w:tc>
        <w:tc>
          <w:tcPr>
            <w:tcW w:type="dxa" w:w="4320"/>
          </w:tcPr>
          <w:p>
            <w:r>
              <w:t>STRC:Deafness, Autosomal Recessive 16 {(NM_153700.2) "EX7_EX29DEL", "c.4171C&gt;G"}</w:t>
            </w:r>
          </w:p>
        </w:tc>
      </w:tr>
      <w:tr>
        <w:tc>
          <w:tcPr>
            <w:tcW w:type="dxa" w:w="4320"/>
          </w:tcPr>
          <w:p>
            <w:r>
              <w:t>1717 - 1717</w:t>
            </w:r>
          </w:p>
        </w:tc>
        <w:tc>
          <w:tcPr>
            <w:tcW w:type="dxa" w:w="4320"/>
          </w:tcPr>
          <w:p>
            <w:r>
              <w:t>SUCLA2:Mitochondrial DNA depletion syndrome 5 {(NM_003850) "c.788_802+29del"}</w:t>
            </w:r>
          </w:p>
        </w:tc>
      </w:tr>
      <w:tr>
        <w:tc>
          <w:tcPr>
            <w:tcW w:type="dxa" w:w="4320"/>
          </w:tcPr>
          <w:p>
            <w:r>
              <w:t>1718 - 1719</w:t>
            </w:r>
          </w:p>
        </w:tc>
        <w:tc>
          <w:tcPr>
            <w:tcW w:type="dxa" w:w="4320"/>
          </w:tcPr>
          <w:p>
            <w:r>
              <w:t>SUMF1:Multiple sulfatase deficiency {(NM_182760.3) "c.1043C&gt;T", "c.463T&gt;C"}</w:t>
            </w:r>
          </w:p>
        </w:tc>
      </w:tr>
      <w:tr>
        <w:tc>
          <w:tcPr>
            <w:tcW w:type="dxa" w:w="4320"/>
          </w:tcPr>
          <w:p>
            <w:r>
              <w:t>1720 - 1721</w:t>
            </w:r>
          </w:p>
        </w:tc>
        <w:tc>
          <w:tcPr>
            <w:tcW w:type="dxa" w:w="4320"/>
          </w:tcPr>
          <w:p>
            <w:r>
              <w:t>SURF1:Leigh syndrome, due to COX deficiency {(NM_003172) "c.312_321delTCTGCCAGCCinsAT", "c.575_576insTGCG"}</w:t>
            </w:r>
          </w:p>
        </w:tc>
      </w:tr>
      <w:tr>
        <w:tc>
          <w:tcPr>
            <w:tcW w:type="dxa" w:w="4320"/>
          </w:tcPr>
          <w:p>
            <w:r>
              <w:t>1722 - 1722</w:t>
            </w:r>
          </w:p>
        </w:tc>
        <w:tc>
          <w:tcPr>
            <w:tcW w:type="dxa" w:w="4320"/>
          </w:tcPr>
          <w:p>
            <w:r>
              <w:t>SYNE4:Deafness, Autosomal Recessive 76 {(NM_001039876.3) "c.228_229delAT"}</w:t>
            </w:r>
          </w:p>
        </w:tc>
      </w:tr>
      <w:tr>
        <w:tc>
          <w:tcPr>
            <w:tcW w:type="dxa" w:w="4320"/>
          </w:tcPr>
          <w:p>
            <w:r>
              <w:t>1723 - 1723</w:t>
            </w:r>
          </w:p>
        </w:tc>
        <w:tc>
          <w:tcPr>
            <w:tcW w:type="dxa" w:w="4320"/>
          </w:tcPr>
          <w:p>
            <w:r>
              <w:t>SZT2:Epileptic encephalopathy, early infantile, 18 {(NM_015284.3) "c.73C&gt;T"}</w:t>
            </w:r>
          </w:p>
        </w:tc>
      </w:tr>
      <w:tr>
        <w:tc>
          <w:tcPr>
            <w:tcW w:type="dxa" w:w="4320"/>
          </w:tcPr>
          <w:p>
            <w:r>
              <w:t>1724 - 1725</w:t>
            </w:r>
          </w:p>
        </w:tc>
        <w:tc>
          <w:tcPr>
            <w:tcW w:type="dxa" w:w="4320"/>
          </w:tcPr>
          <w:p>
            <w:r>
              <w:t>SepSecS:Pontocerebellar hypoplasia type 2D {(NM_016955.4) "c.1001A&gt;G", "c.715G&gt;A"}</w:t>
            </w:r>
          </w:p>
        </w:tc>
      </w:tr>
      <w:tr>
        <w:tc>
          <w:tcPr>
            <w:tcW w:type="dxa" w:w="4320"/>
          </w:tcPr>
          <w:p>
            <w:r>
              <w:t>1726 - 1726</w:t>
            </w:r>
          </w:p>
        </w:tc>
        <w:tc>
          <w:tcPr>
            <w:tcW w:type="dxa" w:w="4320"/>
          </w:tcPr>
          <w:p>
            <w:r>
              <w:t>TAF2:Mental retardation, Autosomal Recessive 40 {(NM_003184.4) "c.557C&gt;G"}</w:t>
            </w:r>
          </w:p>
        </w:tc>
      </w:tr>
      <w:tr>
        <w:tc>
          <w:tcPr>
            <w:tcW w:type="dxa" w:w="4320"/>
          </w:tcPr>
          <w:p>
            <w:r>
              <w:t>1727 - 1727</w:t>
            </w:r>
          </w:p>
        </w:tc>
        <w:tc>
          <w:tcPr>
            <w:tcW w:type="dxa" w:w="4320"/>
          </w:tcPr>
          <w:p>
            <w:r>
              <w:t>TBCD:Infantile neurodegenerative disorder - Early onset progressive encephalopathy (PEBAT) {(NM_005993.4) "c.1423G&gt;A"}</w:t>
            </w:r>
          </w:p>
        </w:tc>
      </w:tr>
      <w:tr>
        <w:tc>
          <w:tcPr>
            <w:tcW w:type="dxa" w:w="4320"/>
          </w:tcPr>
          <w:p>
            <w:r>
              <w:t>1728 - 1729</w:t>
            </w:r>
          </w:p>
        </w:tc>
        <w:tc>
          <w:tcPr>
            <w:tcW w:type="dxa" w:w="4320"/>
          </w:tcPr>
          <w:p>
            <w:r>
              <w:t>TBCE:Hypoparathyroidism retardation dysmorphism syndrome {(NM_003193.5) "c.155_166delGCCACGAAGGGA", "c.355_356del"}</w:t>
            </w:r>
          </w:p>
        </w:tc>
      </w:tr>
      <w:tr>
        <w:tc>
          <w:tcPr>
            <w:tcW w:type="dxa" w:w="4320"/>
          </w:tcPr>
          <w:p>
            <w:r>
              <w:t>1730 - 1730</w:t>
            </w:r>
          </w:p>
        </w:tc>
        <w:tc>
          <w:tcPr>
            <w:tcW w:type="dxa" w:w="4320"/>
          </w:tcPr>
          <w:p>
            <w:r>
              <w:t>TBX19:Adrenocorticotropic hormone deficiency {(NM_005149.3) "c.574_577delATAG"}</w:t>
            </w:r>
          </w:p>
        </w:tc>
      </w:tr>
      <w:tr>
        <w:tc>
          <w:tcPr>
            <w:tcW w:type="dxa" w:w="4320"/>
          </w:tcPr>
          <w:p>
            <w:r>
              <w:t>1731 - 1734</w:t>
            </w:r>
          </w:p>
        </w:tc>
        <w:tc>
          <w:tcPr>
            <w:tcW w:type="dxa" w:w="4320"/>
          </w:tcPr>
          <w:p>
            <w:r>
              <w:t>TCIRG1:Osteopetrosis, Autosomal Recessive 1 {(NM_006019.4) "c.117+4A&gt;T", "c.1331G&gt;T", "c.1384_1386delAAC", "c.674delG"}</w:t>
            </w:r>
          </w:p>
        </w:tc>
      </w:tr>
      <w:tr>
        <w:tc>
          <w:tcPr>
            <w:tcW w:type="dxa" w:w="4320"/>
          </w:tcPr>
          <w:p>
            <w:r>
              <w:t>1735 - 1735</w:t>
            </w:r>
          </w:p>
        </w:tc>
        <w:tc>
          <w:tcPr>
            <w:tcW w:type="dxa" w:w="4320"/>
          </w:tcPr>
          <w:p>
            <w:r>
              <w:t>TCTN2:Meckel syndrome 8 {(NM_024809.5) "c.1506-2A&gt;G"}</w:t>
            </w:r>
          </w:p>
        </w:tc>
      </w:tr>
      <w:tr>
        <w:tc>
          <w:tcPr>
            <w:tcW w:type="dxa" w:w="4320"/>
          </w:tcPr>
          <w:p>
            <w:r>
              <w:t>1736 - 1738</w:t>
            </w:r>
          </w:p>
        </w:tc>
        <w:tc>
          <w:tcPr>
            <w:tcW w:type="dxa" w:w="4320"/>
          </w:tcPr>
          <w:p>
            <w:r>
              <w:t>TECPR2:Spastic paraplegia 49, Autosomal Recessive {(NM_001172631.2) "c.1319delT", "c.3416delT", "c.566C&gt;T"}</w:t>
            </w:r>
          </w:p>
        </w:tc>
      </w:tr>
      <w:tr>
        <w:tc>
          <w:tcPr>
            <w:tcW w:type="dxa" w:w="4320"/>
          </w:tcPr>
          <w:p>
            <w:r>
              <w:t>1739 - 1739</w:t>
            </w:r>
          </w:p>
        </w:tc>
        <w:tc>
          <w:tcPr>
            <w:tcW w:type="dxa" w:w="4320"/>
          </w:tcPr>
          <w:p>
            <w:r>
              <w:t>TGM1:Ichthyosis, congenital, Autosomal Recessive 1 {(NM_000359) "c.2290C&gt;T"}</w:t>
            </w:r>
          </w:p>
        </w:tc>
      </w:tr>
      <w:tr>
        <w:tc>
          <w:tcPr>
            <w:tcW w:type="dxa" w:w="4320"/>
          </w:tcPr>
          <w:p>
            <w:r>
              <w:t>1740 - 1740</w:t>
            </w:r>
          </w:p>
        </w:tc>
        <w:tc>
          <w:tcPr>
            <w:tcW w:type="dxa" w:w="4320"/>
          </w:tcPr>
          <w:p>
            <w:r>
              <w:t>THG1L:Cerebellar ataxia and developmental delay {(NM_017872.5) "c.164T&gt;C"}</w:t>
            </w:r>
          </w:p>
        </w:tc>
      </w:tr>
      <w:tr>
        <w:tc>
          <w:tcPr>
            <w:tcW w:type="dxa" w:w="4320"/>
          </w:tcPr>
          <w:p>
            <w:r>
              <w:t>1741 - 1741</w:t>
            </w:r>
          </w:p>
        </w:tc>
        <w:tc>
          <w:tcPr>
            <w:tcW w:type="dxa" w:w="4320"/>
          </w:tcPr>
          <w:p>
            <w:r>
              <w:t>TIMM50:3-methylglutaconic aciduria, type IX {(ENST00000314349.4) "c.649C&gt;T"}</w:t>
            </w:r>
          </w:p>
        </w:tc>
      </w:tr>
      <w:tr>
        <w:tc>
          <w:tcPr>
            <w:tcW w:type="dxa" w:w="4320"/>
          </w:tcPr>
          <w:p>
            <w:r>
              <w:t>1742 - 1744</w:t>
            </w:r>
          </w:p>
        </w:tc>
        <w:tc>
          <w:tcPr>
            <w:tcW w:type="dxa" w:w="4320"/>
          </w:tcPr>
          <w:p>
            <w:r>
              <w:t>TK2:Mitochondrial DNA depletion syndrome 2 (myopathic type) {(NM_004614.5) "c.360_361delGCinsAA", "c.361C&gt;A", "c.635T&gt;A"}</w:t>
            </w:r>
          </w:p>
        </w:tc>
      </w:tr>
      <w:tr>
        <w:tc>
          <w:tcPr>
            <w:tcW w:type="dxa" w:w="4320"/>
          </w:tcPr>
          <w:p>
            <w:r>
              <w:t>1745 - 1745</w:t>
            </w:r>
          </w:p>
        </w:tc>
        <w:tc>
          <w:tcPr>
            <w:tcW w:type="dxa" w:w="4320"/>
          </w:tcPr>
          <w:p>
            <w:r>
              <w:t>TKT:Short stature, developmental delay, and congenital heart defects {(NM_001135055.2) "c.769_770insCTACCTCCTTATCTTCTG"}</w:t>
            </w:r>
          </w:p>
        </w:tc>
      </w:tr>
      <w:tr>
        <w:tc>
          <w:tcPr>
            <w:tcW w:type="dxa" w:w="4320"/>
          </w:tcPr>
          <w:p>
            <w:r>
              <w:t>1746 - 1750</w:t>
            </w:r>
          </w:p>
        </w:tc>
        <w:tc>
          <w:tcPr>
            <w:tcW w:type="dxa" w:w="4320"/>
          </w:tcPr>
          <w:p>
            <w:r>
              <w:t>TMC1:Deafness, Autosomal Recessive 7 {(NM_138691.2) "c.100C&gt;T", "c.1165C&gt;T", "c.1210T&gt;C", "c.1810C&gt;T", "c.1939T&gt;C"}</w:t>
            </w:r>
          </w:p>
        </w:tc>
      </w:tr>
      <w:tr>
        <w:tc>
          <w:tcPr>
            <w:tcW w:type="dxa" w:w="4320"/>
          </w:tcPr>
          <w:p>
            <w:r>
              <w:t>1751 - 1751</w:t>
            </w:r>
          </w:p>
        </w:tc>
        <w:tc>
          <w:tcPr>
            <w:tcW w:type="dxa" w:w="4320"/>
          </w:tcPr>
          <w:p>
            <w:r>
              <w:t>TMEM165:Congenital disorder of glycosylation {(NM_018475.4) "c.792+182G&gt;A"}</w:t>
            </w:r>
          </w:p>
        </w:tc>
      </w:tr>
      <w:tr>
        <w:tc>
          <w:tcPr>
            <w:tcW w:type="dxa" w:w="4320"/>
          </w:tcPr>
          <w:p>
            <w:r>
              <w:t>1752 - 1754</w:t>
            </w:r>
          </w:p>
        </w:tc>
        <w:tc>
          <w:tcPr>
            <w:tcW w:type="dxa" w:w="4320"/>
          </w:tcPr>
          <w:p>
            <w:r>
              <w:t>TMEM216:Joubert syndrome 2 (MKS2) {(NM_001173990.3) "c.218G&gt;A", "c.218G&gt;T", "c.230G&gt;C"}</w:t>
            </w:r>
          </w:p>
        </w:tc>
      </w:tr>
      <w:tr>
        <w:tc>
          <w:tcPr>
            <w:tcW w:type="dxa" w:w="4320"/>
          </w:tcPr>
          <w:p>
            <w:r>
              <w:t>1755 - 1755</w:t>
            </w:r>
          </w:p>
        </w:tc>
        <w:tc>
          <w:tcPr>
            <w:tcW w:type="dxa" w:w="4320"/>
          </w:tcPr>
          <w:p>
            <w:r>
              <w:t>TMEM231:Meckel syndrome 11 {(NM_001077418.3) "c.664+4A&gt;G"}</w:t>
            </w:r>
          </w:p>
        </w:tc>
      </w:tr>
      <w:tr>
        <w:tc>
          <w:tcPr>
            <w:tcW w:type="dxa" w:w="4320"/>
          </w:tcPr>
          <w:p>
            <w:r>
              <w:t>1756 - 1756</w:t>
            </w:r>
          </w:p>
        </w:tc>
        <w:tc>
          <w:tcPr>
            <w:tcW w:type="dxa" w:w="4320"/>
          </w:tcPr>
          <w:p>
            <w:r>
              <w:t>TMEM260:Neurodevelopmental, Cardiac, and Renal Syndrome {(NM_017799.3) "c.1393C&gt;T"}</w:t>
            </w:r>
          </w:p>
        </w:tc>
      </w:tr>
      <w:tr>
        <w:tc>
          <w:tcPr>
            <w:tcW w:type="dxa" w:w="4320"/>
          </w:tcPr>
          <w:p>
            <w:r>
              <w:t>1757 - 1758</w:t>
            </w:r>
          </w:p>
        </w:tc>
        <w:tc>
          <w:tcPr>
            <w:tcW w:type="dxa" w:w="4320"/>
          </w:tcPr>
          <w:p>
            <w:r>
              <w:t>TMEM38B:Osteogenesis imperfecta, type XIV {(NM_018112) "c.455_542del", "c.507G&gt;A"}</w:t>
            </w:r>
          </w:p>
        </w:tc>
      </w:tr>
      <w:tr>
        <w:tc>
          <w:tcPr>
            <w:tcW w:type="dxa" w:w="4320"/>
          </w:tcPr>
          <w:p>
            <w:r>
              <w:t>1759 - 1761</w:t>
            </w:r>
          </w:p>
        </w:tc>
        <w:tc>
          <w:tcPr>
            <w:tcW w:type="dxa" w:w="4320"/>
          </w:tcPr>
          <w:p>
            <w:r>
              <w:t>TMEM67:Joubert syndrome type 6 (MSK3) {(NM_153704) "c.1065+1delG" | (NM_153704.5) "c.1975C&gt;T", "c.725A&gt;G"}</w:t>
            </w:r>
          </w:p>
        </w:tc>
      </w:tr>
      <w:tr>
        <w:tc>
          <w:tcPr>
            <w:tcW w:type="dxa" w:w="4320"/>
          </w:tcPr>
          <w:p>
            <w:r>
              <w:t>1762 - 1764</w:t>
            </w:r>
          </w:p>
        </w:tc>
        <w:tc>
          <w:tcPr>
            <w:tcW w:type="dxa" w:w="4320"/>
          </w:tcPr>
          <w:p>
            <w:r>
              <w:t>TMEM70:ATPase deficiency, nuclear encoded {(NM_017866) "c.336T&gt;A" | (NM_017866.6) "c.238C&gt;T", "c.316+1G&gt;T"}</w:t>
            </w:r>
          </w:p>
        </w:tc>
      </w:tr>
      <w:tr>
        <w:tc>
          <w:tcPr>
            <w:tcW w:type="dxa" w:w="4320"/>
          </w:tcPr>
          <w:p>
            <w:r>
              <w:t>1765 - 1766</w:t>
            </w:r>
          </w:p>
        </w:tc>
        <w:tc>
          <w:tcPr>
            <w:tcW w:type="dxa" w:w="4320"/>
          </w:tcPr>
          <w:p>
            <w:r>
              <w:t>TMPRSS3:Deafness, Autosomal Recessive 8/10 {(NM_024022) "c.1177_1184delins" | (NM_024022.2) "c.989delA"}</w:t>
            </w:r>
          </w:p>
        </w:tc>
      </w:tr>
      <w:tr>
        <w:tc>
          <w:tcPr>
            <w:tcW w:type="dxa" w:w="4320"/>
          </w:tcPr>
          <w:p>
            <w:r>
              <w:t>1767 - 1767</w:t>
            </w:r>
          </w:p>
        </w:tc>
        <w:tc>
          <w:tcPr>
            <w:tcW w:type="dxa" w:w="4320"/>
          </w:tcPr>
          <w:p>
            <w:r>
              <w:t>TNNT1:Nemaline myopathy 5, Amish type {(NM_003283) "c.574_577delinsTAGTGCTGT"}</w:t>
            </w:r>
          </w:p>
        </w:tc>
      </w:tr>
      <w:tr>
        <w:tc>
          <w:tcPr>
            <w:tcW w:type="dxa" w:w="4320"/>
          </w:tcPr>
          <w:p>
            <w:r>
              <w:t>1768 - 1768</w:t>
            </w:r>
          </w:p>
        </w:tc>
        <w:tc>
          <w:tcPr>
            <w:tcW w:type="dxa" w:w="4320"/>
          </w:tcPr>
          <w:p>
            <w:r>
              <w:t>TPP1:Ceroid lipofuscinosis, neuronal, 2 {(NM_000391) "c.775delC"}</w:t>
            </w:r>
          </w:p>
        </w:tc>
      </w:tr>
      <w:tr>
        <w:tc>
          <w:tcPr>
            <w:tcW w:type="dxa" w:w="4320"/>
          </w:tcPr>
          <w:p>
            <w:r>
              <w:t>1769 - 1769</w:t>
            </w:r>
          </w:p>
        </w:tc>
        <w:tc>
          <w:tcPr>
            <w:tcW w:type="dxa" w:w="4320"/>
          </w:tcPr>
          <w:p>
            <w:r>
              <w:t>TRAK1:Encephalopathy, fatal {(NM_001042646.2) "c.287-2A&gt;C"}</w:t>
            </w:r>
          </w:p>
        </w:tc>
      </w:tr>
      <w:tr>
        <w:tc>
          <w:tcPr>
            <w:tcW w:type="dxa" w:w="4320"/>
          </w:tcPr>
          <w:p>
            <w:r>
              <w:t>1770 - 1770</w:t>
            </w:r>
          </w:p>
        </w:tc>
        <w:tc>
          <w:tcPr>
            <w:tcW w:type="dxa" w:w="4320"/>
          </w:tcPr>
          <w:p>
            <w:r>
              <w:t>TRAPPC9:Mental retardation, Autosomal Recessive 13 {(NM_031466.7) "c.1423C&gt;T"}</w:t>
            </w:r>
          </w:p>
        </w:tc>
      </w:tr>
      <w:tr>
        <w:tc>
          <w:tcPr>
            <w:tcW w:type="dxa" w:w="4320"/>
          </w:tcPr>
          <w:p>
            <w:r>
              <w:t>1771 - 1771</w:t>
            </w:r>
          </w:p>
        </w:tc>
        <w:tc>
          <w:tcPr>
            <w:tcW w:type="dxa" w:w="4320"/>
          </w:tcPr>
          <w:p>
            <w:r>
              <w:t>TRIM32:Bardet-Biedl syndrome 11 {(NM_012210) "c.388C&gt;T"}</w:t>
            </w:r>
          </w:p>
        </w:tc>
      </w:tr>
      <w:tr>
        <w:tc>
          <w:tcPr>
            <w:tcW w:type="dxa" w:w="4320"/>
          </w:tcPr>
          <w:p>
            <w:r>
              <w:t>1772 - 1772</w:t>
            </w:r>
          </w:p>
        </w:tc>
        <w:tc>
          <w:tcPr>
            <w:tcW w:type="dxa" w:w="4320"/>
          </w:tcPr>
          <w:p>
            <w:r>
              <w:t>TRIOBP:Deafness, Autosomal Recessive 28 {(NM_001039141) "c.1741C&gt;T"}</w:t>
            </w:r>
          </w:p>
        </w:tc>
      </w:tr>
      <w:tr>
        <w:tc>
          <w:tcPr>
            <w:tcW w:type="dxa" w:w="4320"/>
          </w:tcPr>
          <w:p>
            <w:r>
              <w:t>1773 - 1774</w:t>
            </w:r>
          </w:p>
        </w:tc>
        <w:tc>
          <w:tcPr>
            <w:tcW w:type="dxa" w:w="4320"/>
          </w:tcPr>
          <w:p>
            <w:r>
              <w:t>TRMT10A:Microcephaly, short stature, and impaired glucose metabolism {(NM_152292.4) "c.616G&gt;A", "c.727C&gt;T"}</w:t>
            </w:r>
          </w:p>
        </w:tc>
      </w:tr>
      <w:tr>
        <w:tc>
          <w:tcPr>
            <w:tcW w:type="dxa" w:w="4320"/>
          </w:tcPr>
          <w:p>
            <w:r>
              <w:t>1775 - 1777</w:t>
            </w:r>
          </w:p>
        </w:tc>
        <w:tc>
          <w:tcPr>
            <w:tcW w:type="dxa" w:w="4320"/>
          </w:tcPr>
          <w:p>
            <w:r>
              <w:t>TRMU:LIFT, Liver failure infantile transient {(NM_018006) "c.500_509del10", "c.835G&gt;A" | (NM_018006.5) "c.229T&gt;C"}</w:t>
            </w:r>
          </w:p>
        </w:tc>
      </w:tr>
      <w:tr>
        <w:tc>
          <w:tcPr>
            <w:tcW w:type="dxa" w:w="4320"/>
          </w:tcPr>
          <w:p>
            <w:r>
              <w:t>1778 - 1781</w:t>
            </w:r>
          </w:p>
        </w:tc>
        <w:tc>
          <w:tcPr>
            <w:tcW w:type="dxa" w:w="4320"/>
          </w:tcPr>
          <w:p>
            <w:r>
              <w:t>TRPM1:Night blindness, congenital stationary (complete), 1C, Autosomal Recessive {(NM_002420.5) "36.4-KB_DEL,_EX2-7", "c.2567G&gt;A", "c.2629C&gt;T", "c.880A&gt;T"}</w:t>
            </w:r>
          </w:p>
        </w:tc>
      </w:tr>
      <w:tr>
        <w:tc>
          <w:tcPr>
            <w:tcW w:type="dxa" w:w="4320"/>
          </w:tcPr>
          <w:p>
            <w:r>
              <w:t>1782 - 1783</w:t>
            </w:r>
          </w:p>
        </w:tc>
        <w:tc>
          <w:tcPr>
            <w:tcW w:type="dxa" w:w="4320"/>
          </w:tcPr>
          <w:p>
            <w:r>
              <w:t>TRPM6:Hypomagnesemia 1, intestinal {(NM_017662.5) "c.1010+5G&gt;C", "c.2009+1G&gt;A"}</w:t>
            </w:r>
          </w:p>
        </w:tc>
      </w:tr>
      <w:tr>
        <w:tc>
          <w:tcPr>
            <w:tcW w:type="dxa" w:w="4320"/>
          </w:tcPr>
          <w:p>
            <w:r>
              <w:t>1784 - 1785</w:t>
            </w:r>
          </w:p>
        </w:tc>
        <w:tc>
          <w:tcPr>
            <w:tcW w:type="dxa" w:w="4320"/>
          </w:tcPr>
          <w:p>
            <w:r>
              <w:t>TSHR:Hypothyroidism, congenital, nongoitrous, 1 {(NM_000369) "c.202C&gt;T" | (NM_000369.2) "c.1825C&gt;T"}</w:t>
            </w:r>
          </w:p>
        </w:tc>
      </w:tr>
      <w:tr>
        <w:tc>
          <w:tcPr>
            <w:tcW w:type="dxa" w:w="4320"/>
          </w:tcPr>
          <w:p>
            <w:r>
              <w:t>1786 - 1786</w:t>
            </w:r>
          </w:p>
        </w:tc>
        <w:tc>
          <w:tcPr>
            <w:tcW w:type="dxa" w:w="4320"/>
          </w:tcPr>
          <w:p>
            <w:r>
              <w:t>TSPAN12:Vitroretinal vascular malformations, congenital {(NM_012338) "c.542G&gt;T"}</w:t>
            </w:r>
          </w:p>
        </w:tc>
      </w:tr>
      <w:tr>
        <w:tc>
          <w:tcPr>
            <w:tcW w:type="dxa" w:w="4320"/>
          </w:tcPr>
          <w:p>
            <w:r>
              <w:t>1787 - 1787</w:t>
            </w:r>
          </w:p>
        </w:tc>
        <w:tc>
          <w:tcPr>
            <w:tcW w:type="dxa" w:w="4320"/>
          </w:tcPr>
          <w:p>
            <w:r>
              <w:t>TSPEAR:Ectodermal dysplasia {(NM_144991.3) "c.1877T&gt;C"}</w:t>
            </w:r>
          </w:p>
        </w:tc>
      </w:tr>
      <w:tr>
        <w:tc>
          <w:tcPr>
            <w:tcW w:type="dxa" w:w="4320"/>
          </w:tcPr>
          <w:p>
            <w:r>
              <w:t>1788 - 1789</w:t>
            </w:r>
          </w:p>
        </w:tc>
        <w:tc>
          <w:tcPr>
            <w:tcW w:type="dxa" w:w="4320"/>
          </w:tcPr>
          <w:p>
            <w:r>
              <w:t>TTN:Cardiomyopathy, dilated - Lethal Congenital Arthrogryposis {(NM_003319.4) "c.58881dupA" | (NM_133432) "c.36122delC"}</w:t>
            </w:r>
          </w:p>
        </w:tc>
      </w:tr>
      <w:tr>
        <w:tc>
          <w:tcPr>
            <w:tcW w:type="dxa" w:w="4320"/>
          </w:tcPr>
          <w:p>
            <w:r>
              <w:t>1790 - 1790</w:t>
            </w:r>
          </w:p>
        </w:tc>
        <w:tc>
          <w:tcPr>
            <w:tcW w:type="dxa" w:w="4320"/>
          </w:tcPr>
          <w:p>
            <w:r>
              <w:t>TUBGCP4:Microcephaly, primary, Autosomal Recessive {(NM_014444.5) "c.579dupT"}</w:t>
            </w:r>
          </w:p>
        </w:tc>
      </w:tr>
      <w:tr>
        <w:tc>
          <w:tcPr>
            <w:tcW w:type="dxa" w:w="4320"/>
          </w:tcPr>
          <w:p>
            <w:r>
              <w:t>1791 - 1793</w:t>
            </w:r>
          </w:p>
        </w:tc>
        <w:tc>
          <w:tcPr>
            <w:tcW w:type="dxa" w:w="4320"/>
          </w:tcPr>
          <w:p>
            <w:r>
              <w:t>TULP1:Retinitis pigmentosa 14 {(NM_003322) "c.849_852dup" | (NM_003322.6) "c.1349G&gt;A", "c.1495+2dupT"}</w:t>
            </w:r>
          </w:p>
        </w:tc>
      </w:tr>
      <w:tr>
        <w:tc>
          <w:tcPr>
            <w:tcW w:type="dxa" w:w="4320"/>
          </w:tcPr>
          <w:p>
            <w:r>
              <w:t>1794 - 1795</w:t>
            </w:r>
          </w:p>
        </w:tc>
        <w:tc>
          <w:tcPr>
            <w:tcW w:type="dxa" w:w="4320"/>
          </w:tcPr>
          <w:p>
            <w:r>
              <w:t>TYMP:Mitochondrial DNA depletion syndrome 1 (MNGIE type) {(NM_001113755.2) "c.433G&gt;A", "c.866A&gt;C"}</w:t>
            </w:r>
          </w:p>
        </w:tc>
      </w:tr>
      <w:tr>
        <w:tc>
          <w:tcPr>
            <w:tcW w:type="dxa" w:w="4320"/>
          </w:tcPr>
          <w:p>
            <w:r>
              <w:t>1796 - 1812</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1813 - 1813</w:t>
            </w:r>
          </w:p>
        </w:tc>
        <w:tc>
          <w:tcPr>
            <w:tcW w:type="dxa" w:w="4320"/>
          </w:tcPr>
          <w:p>
            <w:r>
              <w:t>UNC13D:Hemophagocytic lymphohistiocytosis, familial, 3 {(NM_199242.2) "c.753+1G&gt;T"}</w:t>
            </w:r>
          </w:p>
        </w:tc>
      </w:tr>
      <w:tr>
        <w:tc>
          <w:tcPr>
            <w:tcW w:type="dxa" w:w="4320"/>
          </w:tcPr>
          <w:p>
            <w:r>
              <w:t>1814 - 1815</w:t>
            </w:r>
          </w:p>
        </w:tc>
        <w:tc>
          <w:tcPr>
            <w:tcW w:type="dxa" w:w="4320"/>
          </w:tcPr>
          <w:p>
            <w:r>
              <w:t>UNC80:Hypotonia, infantile, with psychomotor retardation and characteristic facies 2 (HPFR2) {(NM_032504) "c.7183C&gt;T" | (NM_032504.1) "c.151C&gt;T"}</w:t>
            </w:r>
          </w:p>
        </w:tc>
      </w:tr>
      <w:tr>
        <w:tc>
          <w:tcPr>
            <w:tcW w:type="dxa" w:w="4320"/>
          </w:tcPr>
          <w:p>
            <w:r>
              <w:t>1816 - 1816</w:t>
            </w:r>
          </w:p>
        </w:tc>
        <w:tc>
          <w:tcPr>
            <w:tcW w:type="dxa" w:w="4320"/>
          </w:tcPr>
          <w:p>
            <w:r>
              <w:t>UPB1:Beta-ureidopropionase deficiency {(NM_016327.3) "c.917-1G&gt;A"}</w:t>
            </w:r>
          </w:p>
        </w:tc>
      </w:tr>
      <w:tr>
        <w:tc>
          <w:tcPr>
            <w:tcW w:type="dxa" w:w="4320"/>
          </w:tcPr>
          <w:p>
            <w:r>
              <w:t>1817 - 1817</w:t>
            </w:r>
          </w:p>
        </w:tc>
        <w:tc>
          <w:tcPr>
            <w:tcW w:type="dxa" w:w="4320"/>
          </w:tcPr>
          <w:p>
            <w:r>
              <w:t>UQCRQ:Mitochondrial complex III deficiency, nuclear type 4 {(NM_014402.5) "c.134C&gt;T"}</w:t>
            </w:r>
          </w:p>
        </w:tc>
      </w:tr>
      <w:tr>
        <w:tc>
          <w:tcPr>
            <w:tcW w:type="dxa" w:w="4320"/>
          </w:tcPr>
          <w:p>
            <w:r>
              <w:t>1818 - 1820</w:t>
            </w:r>
          </w:p>
        </w:tc>
        <w:tc>
          <w:tcPr>
            <w:tcW w:type="dxa" w:w="4320"/>
          </w:tcPr>
          <w:p>
            <w:r>
              <w:t>USH1C:Usher syndrome, type 1C {(NM_005709.3) "c.1220delG", "c.238dupC", "c.497-2delA"}</w:t>
            </w:r>
          </w:p>
        </w:tc>
      </w:tr>
      <w:tr>
        <w:tc>
          <w:tcPr>
            <w:tcW w:type="dxa" w:w="4320"/>
          </w:tcPr>
          <w:p>
            <w:r>
              <w:t>1821 - 1821</w:t>
            </w:r>
          </w:p>
        </w:tc>
        <w:tc>
          <w:tcPr>
            <w:tcW w:type="dxa" w:w="4320"/>
          </w:tcPr>
          <w:p>
            <w:r>
              <w:t>USH1G:Usher syndrome, type 1G {(NM_173477) "c.205dup"}</w:t>
            </w:r>
          </w:p>
        </w:tc>
      </w:tr>
      <w:tr>
        <w:tc>
          <w:tcPr>
            <w:tcW w:type="dxa" w:w="4320"/>
          </w:tcPr>
          <w:p>
            <w:r>
              <w:t>1822 - 1847</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1848 - 1848</w:t>
            </w:r>
          </w:p>
        </w:tc>
        <w:tc>
          <w:tcPr>
            <w:tcW w:type="dxa" w:w="4320"/>
          </w:tcPr>
          <w:p>
            <w:r>
              <w:t>USMG5:Leigh syndrome realted to USMG5 {(NM_032747) "c.87+1G&gt;C"}</w:t>
            </w:r>
          </w:p>
        </w:tc>
      </w:tr>
      <w:tr>
        <w:tc>
          <w:tcPr>
            <w:tcW w:type="dxa" w:w="4320"/>
          </w:tcPr>
          <w:p>
            <w:r>
              <w:t>1849 - 1850</w:t>
            </w:r>
          </w:p>
        </w:tc>
        <w:tc>
          <w:tcPr>
            <w:tcW w:type="dxa" w:w="4320"/>
          </w:tcPr>
          <w:p>
            <w:r>
              <w:t>VDR:Rickets, vitamin D-resistant, type IIA {(NM_001017535.1) "c.277+1G&gt;T", "c.885C&gt;A"}</w:t>
            </w:r>
          </w:p>
        </w:tc>
      </w:tr>
      <w:tr>
        <w:tc>
          <w:tcPr>
            <w:tcW w:type="dxa" w:w="4320"/>
          </w:tcPr>
          <w:p>
            <w:r>
              <w:t>1851 - 1851</w:t>
            </w:r>
          </w:p>
        </w:tc>
        <w:tc>
          <w:tcPr>
            <w:tcW w:type="dxa" w:w="4320"/>
          </w:tcPr>
          <w:p>
            <w:r>
              <w:t>VIPAS39:Arthrogryposis renal dysfunction and cholestasis (ARC) syndrome 2 {(NM_022067) "c.808C&gt;T"}</w:t>
            </w:r>
          </w:p>
        </w:tc>
      </w:tr>
      <w:tr>
        <w:tc>
          <w:tcPr>
            <w:tcW w:type="dxa" w:w="4320"/>
          </w:tcPr>
          <w:p>
            <w:r>
              <w:t>1852 - 1852</w:t>
            </w:r>
          </w:p>
        </w:tc>
        <w:tc>
          <w:tcPr>
            <w:tcW w:type="dxa" w:w="4320"/>
          </w:tcPr>
          <w:p>
            <w:r>
              <w:t>VPS11:Hypomyelination and developmental delay {(NM_021729.5) "c.2536T&gt;G"}</w:t>
            </w:r>
          </w:p>
        </w:tc>
      </w:tr>
      <w:tr>
        <w:tc>
          <w:tcPr>
            <w:tcW w:type="dxa" w:w="4320"/>
          </w:tcPr>
          <w:p>
            <w:r>
              <w:t>1853 - 1856</w:t>
            </w:r>
          </w:p>
        </w:tc>
        <w:tc>
          <w:tcPr>
            <w:tcW w:type="dxa" w:w="4320"/>
          </w:tcPr>
          <w:p>
            <w:r>
              <w:t>VPS13A:Choreoacanthocytosis {(NM_033305.3) "c.2343delA", "c.6059delC", "c.9446_9449dup", "delexon70-73"}</w:t>
            </w:r>
          </w:p>
        </w:tc>
      </w:tr>
      <w:tr>
        <w:tc>
          <w:tcPr>
            <w:tcW w:type="dxa" w:w="4320"/>
          </w:tcPr>
          <w:p>
            <w:r>
              <w:t>1857 - 1858</w:t>
            </w:r>
          </w:p>
        </w:tc>
        <w:tc>
          <w:tcPr>
            <w:tcW w:type="dxa" w:w="4320"/>
          </w:tcPr>
          <w:p>
            <w:r>
              <w:t>VPS13B:Cohen syndrome {(NM_017890) "c.4894C&gt;T" | (NM_017890.4) "c.6732+1G&gt;A"}</w:t>
            </w:r>
          </w:p>
        </w:tc>
      </w:tr>
      <w:tr>
        <w:tc>
          <w:tcPr>
            <w:tcW w:type="dxa" w:w="4320"/>
          </w:tcPr>
          <w:p>
            <w:r>
              <w:t>1859 - 1860</w:t>
            </w:r>
          </w:p>
        </w:tc>
        <w:tc>
          <w:tcPr>
            <w:tcW w:type="dxa" w:w="4320"/>
          </w:tcPr>
          <w:p>
            <w:r>
              <w:t>VPS33B:Arthrogryposis renal dysfunction and cholestasis (ARC) syndrome {(NM_018668.4) "c.403+1G&gt;A", "c.700G&gt;C"}</w:t>
            </w:r>
          </w:p>
        </w:tc>
      </w:tr>
      <w:tr>
        <w:tc>
          <w:tcPr>
            <w:tcW w:type="dxa" w:w="4320"/>
          </w:tcPr>
          <w:p>
            <w:r>
              <w:t>1861 - 1861</w:t>
            </w:r>
          </w:p>
        </w:tc>
        <w:tc>
          <w:tcPr>
            <w:tcW w:type="dxa" w:w="4320"/>
          </w:tcPr>
          <w:p>
            <w:r>
              <w:t>VPS37A:Spastic paraplegia 53, Autosomal Recessive {(NM_152415.3) "c.1146A&gt;T"}</w:t>
            </w:r>
          </w:p>
        </w:tc>
      </w:tr>
      <w:tr>
        <w:tc>
          <w:tcPr>
            <w:tcW w:type="dxa" w:w="4320"/>
          </w:tcPr>
          <w:p>
            <w:r>
              <w:t>1862 - 1862</w:t>
            </w:r>
          </w:p>
        </w:tc>
        <w:tc>
          <w:tcPr>
            <w:tcW w:type="dxa" w:w="4320"/>
          </w:tcPr>
          <w:p>
            <w:r>
              <w:t>VPS45:Neutropenia, severe congenital, 5, Autosomal Recessive {(NM_007259.5) "c.671C&gt;A"}</w:t>
            </w:r>
          </w:p>
        </w:tc>
      </w:tr>
      <w:tr>
        <w:tc>
          <w:tcPr>
            <w:tcW w:type="dxa" w:w="4320"/>
          </w:tcPr>
          <w:p>
            <w:r>
              <w:t>1863 - 1864</w:t>
            </w:r>
          </w:p>
        </w:tc>
        <w:tc>
          <w:tcPr>
            <w:tcW w:type="dxa" w:w="4320"/>
          </w:tcPr>
          <w:p>
            <w:r>
              <w:t>VPS53:Pontocerebellar hypoplasia, type 2E (PCCA2) {(NM_001128159.3) "c.1556+5G&gt;A", "c.2084A&gt;G"}</w:t>
            </w:r>
          </w:p>
        </w:tc>
      </w:tr>
      <w:tr>
        <w:tc>
          <w:tcPr>
            <w:tcW w:type="dxa" w:w="4320"/>
          </w:tcPr>
          <w:p>
            <w:r>
              <w:t>1865 - 1865</w:t>
            </w:r>
          </w:p>
        </w:tc>
        <w:tc>
          <w:tcPr>
            <w:tcW w:type="dxa" w:w="4320"/>
          </w:tcPr>
          <w:p>
            <w:r>
              <w:t>VRK1:Pontocerebellar hypoplasia type 1A {(NM_003384.3) "c.1072C&gt;T"}</w:t>
            </w:r>
          </w:p>
        </w:tc>
      </w:tr>
      <w:tr>
        <w:tc>
          <w:tcPr>
            <w:tcW w:type="dxa" w:w="4320"/>
          </w:tcPr>
          <w:p>
            <w:r>
              <w:t>1866 - 1868</w:t>
            </w:r>
          </w:p>
        </w:tc>
        <w:tc>
          <w:tcPr>
            <w:tcW w:type="dxa" w:w="4320"/>
          </w:tcPr>
          <w:p>
            <w:r>
              <w:t>WFS1:Wolfram-like syndrome, Autosomal Dominant {(NM_006005) "c.1230_1233delCTCT", "c.1770_1773delGTCT", "c.2590G&gt;A"}</w:t>
            </w:r>
          </w:p>
        </w:tc>
      </w:tr>
      <w:tr>
        <w:tc>
          <w:tcPr>
            <w:tcW w:type="dxa" w:w="4320"/>
          </w:tcPr>
          <w:p>
            <w:r>
              <w:t>1869 - 1870</w:t>
            </w:r>
          </w:p>
        </w:tc>
        <w:tc>
          <w:tcPr>
            <w:tcW w:type="dxa" w:w="4320"/>
          </w:tcPr>
          <w:p>
            <w:r>
              <w:t>WISP3:Arthropathy, progressive pseudorheumatoid, of childhood {(NM_003880.3) "c.156C&gt;A ", "c.536_537delGT"}</w:t>
            </w:r>
          </w:p>
        </w:tc>
      </w:tr>
      <w:tr>
        <w:tc>
          <w:tcPr>
            <w:tcW w:type="dxa" w:w="4320"/>
          </w:tcPr>
          <w:p>
            <w:r>
              <w:t>1871 - 1871</w:t>
            </w:r>
          </w:p>
        </w:tc>
        <w:tc>
          <w:tcPr>
            <w:tcW w:type="dxa" w:w="4320"/>
          </w:tcPr>
          <w:p>
            <w:r>
              <w:t>XPC:Xeroderma pigmentosum, group C {(NM_004628.4) "c.566_567delAT"}</w:t>
            </w:r>
          </w:p>
        </w:tc>
      </w:tr>
      <w:tr>
        <w:tc>
          <w:tcPr>
            <w:tcW w:type="dxa" w:w="4320"/>
          </w:tcPr>
          <w:p>
            <w:r>
              <w:t>1872 - 1872</w:t>
            </w:r>
          </w:p>
        </w:tc>
        <w:tc>
          <w:tcPr>
            <w:tcW w:type="dxa" w:w="4320"/>
          </w:tcPr>
          <w:p>
            <w:r>
              <w:t>XRCC2:Fanconi Anemia {(NM_005431.1) "c.643C&gt;T"}</w:t>
            </w:r>
          </w:p>
        </w:tc>
      </w:tr>
      <w:tr>
        <w:tc>
          <w:tcPr>
            <w:tcW w:type="dxa" w:w="4320"/>
          </w:tcPr>
          <w:p>
            <w:r>
              <w:t>1873 - 1873</w:t>
            </w:r>
          </w:p>
        </w:tc>
        <w:tc>
          <w:tcPr>
            <w:tcW w:type="dxa" w:w="4320"/>
          </w:tcPr>
          <w:p>
            <w:r>
              <w:t>ZBTB24:Immunodeficiency-centromeric instability-facial anomalies syndrome-2 {(NM_014797.2) "c.501dupA"}</w:t>
            </w:r>
          </w:p>
        </w:tc>
      </w:tr>
      <w:tr>
        <w:tc>
          <w:tcPr>
            <w:tcW w:type="dxa" w:w="4320"/>
          </w:tcPr>
          <w:p>
            <w:r>
              <w:t>1874 - 1874</w:t>
            </w:r>
          </w:p>
        </w:tc>
        <w:tc>
          <w:tcPr>
            <w:tcW w:type="dxa" w:w="4320"/>
          </w:tcPr>
          <w:p>
            <w:r>
              <w:t>ZMPSTE24:Mandibuloacral dysplasia with type B lipodystrophy {(NM_005857) "c.1085dupT"}</w:t>
            </w:r>
          </w:p>
        </w:tc>
      </w:tr>
      <w:tr>
        <w:tc>
          <w:tcPr>
            <w:tcW w:type="dxa" w:w="4320"/>
          </w:tcPr>
          <w:p>
            <w:r>
              <w:t>1875 - 1876</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